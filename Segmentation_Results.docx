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80512" w14:textId="1997C131" w:rsidR="00EF5191" w:rsidRDefault="00EF51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039C5BF" w14:textId="77777777" w:rsidR="00EF5191" w:rsidRPr="00907987" w:rsidRDefault="00EF5191" w:rsidP="00EF5191">
      <w:pPr>
        <w:jc w:val="center"/>
        <w:rPr>
          <w:rFonts w:eastAsia="Arial Black" w:cstheme="minorHAnsi"/>
          <w:b/>
          <w:sz w:val="30"/>
          <w:szCs w:val="28"/>
        </w:rPr>
      </w:pPr>
      <w:r w:rsidRPr="00907987">
        <w:rPr>
          <w:rFonts w:eastAsia="Calibri"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E7C6BD2" wp14:editId="564117A7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1420941228" name="Picture 142094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987">
        <w:rPr>
          <w:rFonts w:eastAsia="Calibri" w:cstheme="minorHAnsi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A353CA2" wp14:editId="0763D9F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886698189" name="Picture 886698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987">
        <w:rPr>
          <w:rFonts w:eastAsia="Arial Black" w:cstheme="minorHAnsi"/>
          <w:b/>
          <w:sz w:val="30"/>
          <w:szCs w:val="28"/>
        </w:rPr>
        <w:t>DEPARTMENT OF COMPUTER &amp; SOFTWARE ENGINEERING</w:t>
      </w:r>
    </w:p>
    <w:p w14:paraId="036415EB" w14:textId="77777777" w:rsidR="00EF5191" w:rsidRPr="00907987" w:rsidRDefault="00EF5191" w:rsidP="00EF5191">
      <w:pPr>
        <w:jc w:val="center"/>
        <w:rPr>
          <w:rFonts w:eastAsia="Arial Black" w:cstheme="minorHAnsi"/>
          <w:b/>
          <w:sz w:val="30"/>
          <w:szCs w:val="28"/>
        </w:rPr>
      </w:pPr>
      <w:r w:rsidRPr="00907987">
        <w:rPr>
          <w:rFonts w:eastAsia="Arial Black" w:cstheme="minorHAnsi"/>
          <w:b/>
          <w:sz w:val="30"/>
          <w:szCs w:val="28"/>
        </w:rPr>
        <w:t xml:space="preserve">COLLEGE OF E&amp;ME, NUST, RAWALPINDI </w:t>
      </w:r>
    </w:p>
    <w:p w14:paraId="31A99092" w14:textId="77777777" w:rsidR="00EF5191" w:rsidRPr="001671C9" w:rsidRDefault="00EF5191" w:rsidP="00EF5191">
      <w:pPr>
        <w:ind w:left="110" w:hangingChars="50" w:hanging="110"/>
        <w:rPr>
          <w:rFonts w:eastAsia="Arial Black" w:cstheme="minorHAnsi"/>
          <w:b/>
        </w:rPr>
      </w:pPr>
      <w:r w:rsidRPr="001671C9">
        <w:rPr>
          <w:rFonts w:eastAsia="Calibri" w:cstheme="minorHAnsi"/>
        </w:rPr>
        <w:tab/>
        <w:t xml:space="preserve">                </w:t>
      </w:r>
      <w:r w:rsidRPr="001671C9">
        <w:rPr>
          <w:rFonts w:eastAsia="Calibri" w:cstheme="minorHAnsi"/>
        </w:rPr>
        <w:tab/>
        <w:t xml:space="preserve">                                            </w:t>
      </w:r>
    </w:p>
    <w:p w14:paraId="511BED5B" w14:textId="77777777" w:rsidR="00EF5191" w:rsidRPr="001671C9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76D9E5E" w14:textId="77777777" w:rsidR="00EF5191" w:rsidRPr="001671C9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03613B9E" w14:textId="77777777" w:rsidR="00EF5191" w:rsidRPr="001671C9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4438CA1B" w14:textId="77777777" w:rsidR="00EF5191" w:rsidRPr="001671C9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EC-312</w:t>
      </w:r>
    </w:p>
    <w:p w14:paraId="51AE4001" w14:textId="77777777" w:rsidR="00EF5191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Digital Image Processing</w:t>
      </w:r>
    </w:p>
    <w:p w14:paraId="24DA4A2B" w14:textId="77777777" w:rsidR="00EF5191" w:rsidRPr="001671C9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55C2B5C" w14:textId="77777777" w:rsidR="00EF5191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Assignment 1</w:t>
      </w:r>
    </w:p>
    <w:p w14:paraId="48D32AEC" w14:textId="377EE158" w:rsidR="00EF5191" w:rsidRPr="001671C9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Segmentation Results</w:t>
      </w:r>
    </w:p>
    <w:p w14:paraId="1BF85D2A" w14:textId="77777777" w:rsidR="00EF5191" w:rsidRPr="001671C9" w:rsidRDefault="00EF5191" w:rsidP="00EF5191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78678939" w14:textId="77777777" w:rsidR="00EF5191" w:rsidRPr="001671C9" w:rsidRDefault="00EF5191" w:rsidP="00EF5191">
      <w:pPr>
        <w:pStyle w:val="Standard"/>
        <w:jc w:val="both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370857B4" w14:textId="77777777" w:rsidR="00EF5191" w:rsidRPr="001671C9" w:rsidRDefault="00EF5191" w:rsidP="00EF5191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71C9">
        <w:rPr>
          <w:rFonts w:asciiTheme="minorHAnsi" w:hAnsiTheme="minorHAnsi" w:cstheme="minorHAnsi"/>
          <w:b/>
          <w:bCs/>
          <w:sz w:val="28"/>
          <w:szCs w:val="28"/>
        </w:rPr>
        <w:t>SUBMITTED TO:</w:t>
      </w:r>
    </w:p>
    <w:p w14:paraId="561961F1" w14:textId="77777777" w:rsidR="00EF5191" w:rsidRPr="001671C9" w:rsidRDefault="00EF5191" w:rsidP="00EF5191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1671C9">
        <w:rPr>
          <w:rFonts w:asciiTheme="minorHAnsi" w:hAnsiTheme="minorHAnsi" w:cstheme="minorHAnsi"/>
          <w:sz w:val="28"/>
          <w:szCs w:val="28"/>
        </w:rPr>
        <w:t xml:space="preserve">Dr. </w:t>
      </w:r>
      <w:r>
        <w:rPr>
          <w:rFonts w:asciiTheme="minorHAnsi" w:hAnsiTheme="minorHAnsi" w:cstheme="minorHAnsi"/>
          <w:sz w:val="28"/>
          <w:szCs w:val="28"/>
        </w:rPr>
        <w:t>Usman Akram</w:t>
      </w:r>
    </w:p>
    <w:p w14:paraId="457178F8" w14:textId="77777777" w:rsidR="00EF5191" w:rsidRDefault="00EF5191" w:rsidP="00EF5191">
      <w:pPr>
        <w:rPr>
          <w:rFonts w:eastAsia="Arial Black" w:cstheme="minorHAnsi"/>
          <w:b/>
          <w:sz w:val="28"/>
          <w:szCs w:val="28"/>
          <w:u w:val="single"/>
        </w:rPr>
      </w:pPr>
    </w:p>
    <w:p w14:paraId="7F801E6A" w14:textId="77777777" w:rsidR="00EF5191" w:rsidRDefault="00EF5191" w:rsidP="00EF5191">
      <w:pPr>
        <w:rPr>
          <w:rFonts w:eastAsia="Arial Black" w:cstheme="minorHAnsi"/>
          <w:b/>
          <w:sz w:val="28"/>
          <w:szCs w:val="28"/>
          <w:u w:val="single"/>
        </w:rPr>
      </w:pPr>
    </w:p>
    <w:p w14:paraId="52DE5534" w14:textId="77777777" w:rsidR="00EF5191" w:rsidRPr="001671C9" w:rsidRDefault="00EF5191" w:rsidP="00EF5191">
      <w:pPr>
        <w:rPr>
          <w:rFonts w:eastAsia="Arial Black" w:cstheme="minorHAnsi"/>
          <w:b/>
          <w:sz w:val="28"/>
          <w:szCs w:val="28"/>
          <w:u w:val="single"/>
        </w:rPr>
      </w:pPr>
    </w:p>
    <w:p w14:paraId="2D3AA2AE" w14:textId="77777777" w:rsidR="00EF5191" w:rsidRPr="00907987" w:rsidRDefault="00EF5191" w:rsidP="00EF5191">
      <w:pPr>
        <w:rPr>
          <w:rFonts w:eastAsia="Arial Black" w:cstheme="minorHAnsi"/>
          <w:b/>
          <w:sz w:val="28"/>
          <w:szCs w:val="28"/>
        </w:rPr>
      </w:pPr>
      <w:r w:rsidRPr="00907987">
        <w:rPr>
          <w:rFonts w:eastAsia="Arial Black" w:cstheme="minorHAnsi"/>
          <w:b/>
          <w:sz w:val="28"/>
          <w:szCs w:val="28"/>
        </w:rPr>
        <w:t>SUBMITTED BY:</w:t>
      </w:r>
    </w:p>
    <w:p w14:paraId="3D7FA5DB" w14:textId="77777777" w:rsidR="00EF5191" w:rsidRPr="00907987" w:rsidRDefault="00EF5191" w:rsidP="00EF5191">
      <w:pPr>
        <w:pStyle w:val="Standard"/>
        <w:jc w:val="both"/>
        <w:rPr>
          <w:rFonts w:asciiTheme="minorHAnsi" w:hAnsiTheme="minorHAnsi" w:cstheme="minorHAnsi"/>
          <w:sz w:val="28"/>
          <w:szCs w:val="28"/>
        </w:rPr>
      </w:pPr>
      <w:r w:rsidRPr="00907987">
        <w:rPr>
          <w:rFonts w:asciiTheme="minorHAnsi" w:hAnsiTheme="minorHAnsi" w:cstheme="minorHAnsi"/>
          <w:sz w:val="28"/>
          <w:szCs w:val="28"/>
        </w:rPr>
        <w:t>Ahmad Zeeshan</w:t>
      </w:r>
      <w:r w:rsidRPr="00907987">
        <w:rPr>
          <w:rFonts w:asciiTheme="minorHAnsi" w:hAnsiTheme="minorHAnsi" w:cstheme="minorHAnsi"/>
          <w:sz w:val="28"/>
          <w:szCs w:val="28"/>
        </w:rPr>
        <w:tab/>
      </w:r>
      <w:r w:rsidRPr="00907987">
        <w:rPr>
          <w:rFonts w:asciiTheme="minorHAnsi" w:hAnsiTheme="minorHAnsi" w:cstheme="minorHAnsi"/>
          <w:sz w:val="28"/>
          <w:szCs w:val="28"/>
        </w:rPr>
        <w:tab/>
      </w:r>
      <w:r w:rsidRPr="00907987">
        <w:rPr>
          <w:rFonts w:asciiTheme="minorHAnsi" w:hAnsiTheme="minorHAnsi" w:cstheme="minorHAnsi"/>
          <w:sz w:val="28"/>
          <w:szCs w:val="28"/>
        </w:rPr>
        <w:tab/>
      </w:r>
      <w:r w:rsidRPr="00907987">
        <w:rPr>
          <w:rFonts w:asciiTheme="minorHAnsi" w:hAnsiTheme="minorHAnsi" w:cstheme="minorHAnsi"/>
          <w:sz w:val="28"/>
          <w:szCs w:val="28"/>
        </w:rPr>
        <w:tab/>
      </w:r>
      <w:r w:rsidRPr="00907987">
        <w:rPr>
          <w:rFonts w:asciiTheme="minorHAnsi" w:hAnsiTheme="minorHAnsi" w:cstheme="minorHAnsi"/>
          <w:sz w:val="28"/>
          <w:szCs w:val="28"/>
        </w:rPr>
        <w:tab/>
        <w:t>(</w:t>
      </w:r>
      <w:r>
        <w:rPr>
          <w:rFonts w:asciiTheme="minorHAnsi" w:hAnsiTheme="minorHAnsi" w:cstheme="minorHAnsi"/>
          <w:sz w:val="28"/>
          <w:szCs w:val="28"/>
        </w:rPr>
        <w:t>403866</w:t>
      </w:r>
      <w:r w:rsidRPr="00907987">
        <w:rPr>
          <w:rFonts w:asciiTheme="minorHAnsi" w:hAnsiTheme="minorHAnsi" w:cstheme="minorHAnsi"/>
          <w:sz w:val="28"/>
          <w:szCs w:val="28"/>
        </w:rPr>
        <w:t>)</w:t>
      </w:r>
    </w:p>
    <w:p w14:paraId="650AA8AF" w14:textId="77777777" w:rsidR="00EF5191" w:rsidRPr="00907987" w:rsidRDefault="00EF5191" w:rsidP="00EF5191">
      <w:pPr>
        <w:rPr>
          <w:rFonts w:eastAsia="Arial Black" w:cstheme="minorHAnsi"/>
          <w:sz w:val="28"/>
          <w:szCs w:val="28"/>
        </w:rPr>
      </w:pPr>
      <w:r w:rsidRPr="00907987">
        <w:rPr>
          <w:rFonts w:eastAsia="Arial Black" w:cstheme="minorHAnsi"/>
          <w:sz w:val="28"/>
          <w:szCs w:val="28"/>
        </w:rPr>
        <w:t>DE- 44/A Dept. C&amp;SE</w:t>
      </w:r>
    </w:p>
    <w:p w14:paraId="64F63184" w14:textId="77777777" w:rsidR="00EF5191" w:rsidRPr="00907987" w:rsidRDefault="00EF5191" w:rsidP="00EF5191">
      <w:pPr>
        <w:jc w:val="center"/>
        <w:rPr>
          <w:rFonts w:eastAsia="Arial Black" w:cstheme="minorHAnsi"/>
          <w:b/>
        </w:rPr>
      </w:pPr>
    </w:p>
    <w:p w14:paraId="0B3847B1" w14:textId="77777777" w:rsidR="00EF5191" w:rsidRPr="00907987" w:rsidRDefault="00EF5191" w:rsidP="00EF5191">
      <w:pPr>
        <w:rPr>
          <w:rFonts w:eastAsia="Arial Black" w:cstheme="minorHAnsi"/>
          <w:b/>
        </w:rPr>
      </w:pPr>
    </w:p>
    <w:p w14:paraId="092302E8" w14:textId="77777777" w:rsidR="00EF5191" w:rsidRPr="00907987" w:rsidRDefault="00EF5191" w:rsidP="00EF5191">
      <w:pPr>
        <w:jc w:val="center"/>
        <w:rPr>
          <w:rFonts w:eastAsia="Arial Black" w:cstheme="minorHAnsi"/>
          <w:b/>
        </w:rPr>
      </w:pPr>
      <w:r w:rsidRPr="00907987">
        <w:rPr>
          <w:rFonts w:eastAsia="Arial Black" w:cstheme="minorHAnsi"/>
          <w:b/>
        </w:rPr>
        <w:t>Submission Date:</w:t>
      </w:r>
    </w:p>
    <w:p w14:paraId="50F77469" w14:textId="4E818DC3" w:rsidR="00EF5191" w:rsidRPr="00EF5191" w:rsidRDefault="00EF5191" w:rsidP="00EF5191">
      <w:pPr>
        <w:jc w:val="center"/>
        <w:rPr>
          <w:rFonts w:eastAsia="Arial Black" w:cstheme="minorHAnsi"/>
          <w:b/>
        </w:rPr>
      </w:pPr>
      <w:r>
        <w:rPr>
          <w:rFonts w:eastAsia="Arial Black" w:cstheme="minorHAnsi"/>
          <w:b/>
        </w:rPr>
        <w:t>22</w:t>
      </w:r>
      <w:r w:rsidRPr="00907987">
        <w:rPr>
          <w:rFonts w:eastAsia="Arial Black" w:cstheme="minorHAnsi"/>
          <w:b/>
        </w:rPr>
        <w:t>/</w:t>
      </w:r>
      <w:r>
        <w:rPr>
          <w:rFonts w:eastAsia="Arial Black" w:cstheme="minorHAnsi"/>
          <w:b/>
        </w:rPr>
        <w:t>2</w:t>
      </w:r>
      <w:r w:rsidRPr="00907987">
        <w:rPr>
          <w:rFonts w:eastAsia="Arial Black" w:cstheme="minorHAnsi"/>
          <w:b/>
        </w:rPr>
        <w:t>/202</w:t>
      </w:r>
      <w:r>
        <w:rPr>
          <w:rFonts w:eastAsia="Arial Black" w:cstheme="minorHAnsi"/>
          <w:b/>
        </w:rPr>
        <w:t>5</w:t>
      </w:r>
    </w:p>
    <w:p w14:paraId="47AE9E96" w14:textId="6AA6BA94" w:rsidR="003E3635" w:rsidRDefault="00EF5191">
      <w:pPr>
        <w:pStyle w:val="Heading1"/>
      </w:pPr>
      <w:r>
        <w:lastRenderedPageBreak/>
        <w:t>Segmentation Resu</w:t>
      </w:r>
      <w:r>
        <w:t>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58"/>
        <w:gridCol w:w="2159"/>
        <w:gridCol w:w="2159"/>
        <w:gridCol w:w="2159"/>
        <w:gridCol w:w="221"/>
      </w:tblGrid>
      <w:tr w:rsidR="003E3635" w14:paraId="0D791384" w14:textId="77777777">
        <w:tc>
          <w:tcPr>
            <w:tcW w:w="1728" w:type="dxa"/>
          </w:tcPr>
          <w:p w14:paraId="1106B012" w14:textId="77777777" w:rsidR="003E3635" w:rsidRDefault="00000000">
            <w:r>
              <w:t>Mask</w:t>
            </w:r>
          </w:p>
        </w:tc>
        <w:tc>
          <w:tcPr>
            <w:tcW w:w="1728" w:type="dxa"/>
          </w:tcPr>
          <w:p w14:paraId="489D5245" w14:textId="77777777" w:rsidR="003E3635" w:rsidRDefault="00000000">
            <w:r>
              <w:t>Nucleus Region</w:t>
            </w:r>
          </w:p>
        </w:tc>
        <w:tc>
          <w:tcPr>
            <w:tcW w:w="1728" w:type="dxa"/>
          </w:tcPr>
          <w:p w14:paraId="5669EF97" w14:textId="77777777" w:rsidR="003E3635" w:rsidRDefault="00000000">
            <w:r>
              <w:t>Cytoplasm Region</w:t>
            </w:r>
          </w:p>
        </w:tc>
        <w:tc>
          <w:tcPr>
            <w:tcW w:w="1728" w:type="dxa"/>
          </w:tcPr>
          <w:p w14:paraId="39195B7B" w14:textId="77777777" w:rsidR="003E3635" w:rsidRDefault="00000000">
            <w:r>
              <w:t>Overall Image</w:t>
            </w:r>
          </w:p>
        </w:tc>
        <w:tc>
          <w:tcPr>
            <w:tcW w:w="1728" w:type="dxa"/>
          </w:tcPr>
          <w:p w14:paraId="1CD75F8B" w14:textId="77777777" w:rsidR="003E3635" w:rsidRDefault="003E3635"/>
        </w:tc>
      </w:tr>
      <w:tr w:rsidR="003E3635" w14:paraId="35BCB66A" w14:textId="77777777">
        <w:tc>
          <w:tcPr>
            <w:tcW w:w="1728" w:type="dxa"/>
          </w:tcPr>
          <w:p w14:paraId="78EE7562" w14:textId="77777777" w:rsidR="003E3635" w:rsidRDefault="00000000">
            <w:r>
              <w:rPr>
                <w:noProof/>
              </w:rPr>
              <w:drawing>
                <wp:inline distT="0" distB="0" distL="0" distR="0" wp14:anchorId="0AAD2C73" wp14:editId="308EE2F0">
                  <wp:extent cx="1371600" cy="1371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t95jibf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1A26E9" w14:textId="77777777" w:rsidR="003E3635" w:rsidRDefault="00000000">
            <w:r>
              <w:rPr>
                <w:noProof/>
              </w:rPr>
              <w:drawing>
                <wp:inline distT="0" distB="0" distL="0" distR="0" wp14:anchorId="74A4DCA3" wp14:editId="73B1560B">
                  <wp:extent cx="137160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0fr4jdng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53B1A7" w14:textId="77777777" w:rsidR="003E3635" w:rsidRDefault="00000000">
            <w:r>
              <w:rPr>
                <w:noProof/>
              </w:rPr>
              <w:drawing>
                <wp:inline distT="0" distB="0" distL="0" distR="0" wp14:anchorId="753ED582" wp14:editId="0691E3A0">
                  <wp:extent cx="1371600" cy="1371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0blxjj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AD33AFE" w14:textId="77777777" w:rsidR="003E3635" w:rsidRDefault="00000000">
            <w:r>
              <w:rPr>
                <w:noProof/>
              </w:rPr>
              <w:drawing>
                <wp:inline distT="0" distB="0" distL="0" distR="0" wp14:anchorId="25D62D4B" wp14:editId="24946A9E">
                  <wp:extent cx="1371600" cy="1371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knzptosw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8B0E9F" w14:textId="77777777" w:rsidR="003E3635" w:rsidRDefault="003E3635"/>
        </w:tc>
      </w:tr>
      <w:tr w:rsidR="003E3635" w14:paraId="02ED271B" w14:textId="77777777">
        <w:tc>
          <w:tcPr>
            <w:tcW w:w="1728" w:type="dxa"/>
          </w:tcPr>
          <w:p w14:paraId="23AED361" w14:textId="77777777" w:rsidR="003E3635" w:rsidRDefault="00000000">
            <w:r>
              <w:rPr>
                <w:noProof/>
              </w:rPr>
              <w:drawing>
                <wp:inline distT="0" distB="0" distL="0" distR="0" wp14:anchorId="6CCAF71A" wp14:editId="41769A21">
                  <wp:extent cx="1371600" cy="137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4a71sza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F00609" w14:textId="77777777" w:rsidR="003E3635" w:rsidRDefault="00000000">
            <w:r>
              <w:rPr>
                <w:noProof/>
              </w:rPr>
              <w:drawing>
                <wp:inline distT="0" distB="0" distL="0" distR="0" wp14:anchorId="7E03BD39" wp14:editId="707F40B8">
                  <wp:extent cx="1371600" cy="1371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vt_6o9ji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2439ED" w14:textId="77777777" w:rsidR="003E3635" w:rsidRDefault="00000000">
            <w:r>
              <w:rPr>
                <w:noProof/>
              </w:rPr>
              <w:drawing>
                <wp:inline distT="0" distB="0" distL="0" distR="0" wp14:anchorId="5CE2CD5A" wp14:editId="03ECCEF0">
                  <wp:extent cx="1371600" cy="1371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y76am2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3CEE47C" w14:textId="77777777" w:rsidR="003E3635" w:rsidRDefault="00000000">
            <w:r>
              <w:rPr>
                <w:noProof/>
              </w:rPr>
              <w:drawing>
                <wp:inline distT="0" distB="0" distL="0" distR="0" wp14:anchorId="2ECB8D7A" wp14:editId="51FF5550">
                  <wp:extent cx="1371600" cy="13716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ly9k_c6h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20230C" w14:textId="77777777" w:rsidR="003E3635" w:rsidRDefault="003E3635"/>
        </w:tc>
      </w:tr>
      <w:tr w:rsidR="003E3635" w14:paraId="498D8C7E" w14:textId="77777777">
        <w:tc>
          <w:tcPr>
            <w:tcW w:w="1728" w:type="dxa"/>
          </w:tcPr>
          <w:p w14:paraId="5F01DC93" w14:textId="77777777" w:rsidR="003E3635" w:rsidRDefault="00000000">
            <w:r>
              <w:rPr>
                <w:noProof/>
              </w:rPr>
              <w:drawing>
                <wp:inline distT="0" distB="0" distL="0" distR="0" wp14:anchorId="4B78CFA7" wp14:editId="74C32197">
                  <wp:extent cx="1371600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xj__tks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77D2DB" w14:textId="77777777" w:rsidR="003E3635" w:rsidRDefault="00000000">
            <w:r>
              <w:rPr>
                <w:noProof/>
              </w:rPr>
              <w:drawing>
                <wp:inline distT="0" distB="0" distL="0" distR="0" wp14:anchorId="7CEC9B95" wp14:editId="1C199B8B">
                  <wp:extent cx="1371600" cy="1371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b61o_wj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0E0FD7D" w14:textId="77777777" w:rsidR="003E3635" w:rsidRDefault="00000000">
            <w:r>
              <w:rPr>
                <w:noProof/>
              </w:rPr>
              <w:drawing>
                <wp:inline distT="0" distB="0" distL="0" distR="0" wp14:anchorId="1D70D314" wp14:editId="0C5E66DB">
                  <wp:extent cx="1371600" cy="1371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051rz5q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2698DC3" w14:textId="77777777" w:rsidR="003E3635" w:rsidRDefault="00000000">
            <w:r>
              <w:rPr>
                <w:noProof/>
              </w:rPr>
              <w:drawing>
                <wp:inline distT="0" distB="0" distL="0" distR="0" wp14:anchorId="1C9CA911" wp14:editId="410EABEB">
                  <wp:extent cx="1371600" cy="1371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mbgphwh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703426" w14:textId="77777777" w:rsidR="003E3635" w:rsidRDefault="003E3635"/>
        </w:tc>
      </w:tr>
      <w:tr w:rsidR="003E3635" w14:paraId="5C46FAD3" w14:textId="77777777">
        <w:tc>
          <w:tcPr>
            <w:tcW w:w="1728" w:type="dxa"/>
          </w:tcPr>
          <w:p w14:paraId="56538CD2" w14:textId="77777777" w:rsidR="003E3635" w:rsidRDefault="00000000">
            <w:r>
              <w:rPr>
                <w:noProof/>
              </w:rPr>
              <w:drawing>
                <wp:inline distT="0" distB="0" distL="0" distR="0" wp14:anchorId="6AE63FCB" wp14:editId="1E2A3E64">
                  <wp:extent cx="1371600" cy="1371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p8gk_z34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4E4654" w14:textId="77777777" w:rsidR="003E3635" w:rsidRDefault="00000000">
            <w:r>
              <w:rPr>
                <w:noProof/>
              </w:rPr>
              <w:drawing>
                <wp:inline distT="0" distB="0" distL="0" distR="0" wp14:anchorId="55A84EAE" wp14:editId="34DF4693">
                  <wp:extent cx="1371600" cy="13716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8f0m4a0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ECEFE2" w14:textId="77777777" w:rsidR="003E3635" w:rsidRDefault="00000000">
            <w:r>
              <w:rPr>
                <w:noProof/>
              </w:rPr>
              <w:drawing>
                <wp:inline distT="0" distB="0" distL="0" distR="0" wp14:anchorId="74A33550" wp14:editId="34413BF1">
                  <wp:extent cx="1371600" cy="1371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lcbz2u1i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BBBBC78" w14:textId="77777777" w:rsidR="003E3635" w:rsidRDefault="00000000">
            <w:r>
              <w:rPr>
                <w:noProof/>
              </w:rPr>
              <w:drawing>
                <wp:inline distT="0" distB="0" distL="0" distR="0" wp14:anchorId="45A56C62" wp14:editId="763BD1A7">
                  <wp:extent cx="1371600" cy="1371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dd_9_qih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3A1BBC" w14:textId="77777777" w:rsidR="003E3635" w:rsidRDefault="003E3635"/>
        </w:tc>
      </w:tr>
      <w:tr w:rsidR="003E3635" w14:paraId="2FF1C610" w14:textId="77777777">
        <w:tc>
          <w:tcPr>
            <w:tcW w:w="1728" w:type="dxa"/>
          </w:tcPr>
          <w:p w14:paraId="2A11507D" w14:textId="77777777" w:rsidR="003E3635" w:rsidRDefault="00000000">
            <w:r>
              <w:rPr>
                <w:noProof/>
              </w:rPr>
              <w:drawing>
                <wp:inline distT="0" distB="0" distL="0" distR="0" wp14:anchorId="6FE6DCA4" wp14:editId="06AB6BDA">
                  <wp:extent cx="1371600" cy="1371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04mf5b38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498B19" w14:textId="77777777" w:rsidR="003E3635" w:rsidRDefault="00000000">
            <w:r>
              <w:rPr>
                <w:noProof/>
              </w:rPr>
              <w:drawing>
                <wp:inline distT="0" distB="0" distL="0" distR="0" wp14:anchorId="79554FCD" wp14:editId="58E361DC">
                  <wp:extent cx="1371600" cy="1371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9u7hi3p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16A270F" w14:textId="77777777" w:rsidR="003E3635" w:rsidRDefault="00000000">
            <w:r>
              <w:rPr>
                <w:noProof/>
              </w:rPr>
              <w:drawing>
                <wp:inline distT="0" distB="0" distL="0" distR="0" wp14:anchorId="262E0E77" wp14:editId="4FEDA107">
                  <wp:extent cx="1371600" cy="13716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sfq_ht3j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69305D" w14:textId="77777777" w:rsidR="003E3635" w:rsidRDefault="00000000">
            <w:r>
              <w:rPr>
                <w:noProof/>
              </w:rPr>
              <w:drawing>
                <wp:inline distT="0" distB="0" distL="0" distR="0" wp14:anchorId="6A47736A" wp14:editId="52239C99">
                  <wp:extent cx="1371600" cy="1371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j6qcw_0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70FEF4" w14:textId="77777777" w:rsidR="003E3635" w:rsidRDefault="003E3635"/>
        </w:tc>
      </w:tr>
      <w:tr w:rsidR="003E3635" w14:paraId="31C28EC7" w14:textId="77777777">
        <w:tc>
          <w:tcPr>
            <w:tcW w:w="1728" w:type="dxa"/>
          </w:tcPr>
          <w:p w14:paraId="6948197E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B3B736C" wp14:editId="72C7C7E7">
                  <wp:extent cx="1371600" cy="13716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4h88a6b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E06F422" w14:textId="77777777" w:rsidR="003E3635" w:rsidRDefault="00000000">
            <w:r>
              <w:rPr>
                <w:noProof/>
              </w:rPr>
              <w:drawing>
                <wp:inline distT="0" distB="0" distL="0" distR="0" wp14:anchorId="754CE8AB" wp14:editId="2286DCC9">
                  <wp:extent cx="1371600" cy="1371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ywm8wmt4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D06B68" w14:textId="77777777" w:rsidR="003E3635" w:rsidRDefault="00000000">
            <w:r>
              <w:rPr>
                <w:noProof/>
              </w:rPr>
              <w:drawing>
                <wp:inline distT="0" distB="0" distL="0" distR="0" wp14:anchorId="2AD0DDD1" wp14:editId="29DA69C1">
                  <wp:extent cx="1371600" cy="1371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bei8w8x3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5B55151" w14:textId="77777777" w:rsidR="003E3635" w:rsidRDefault="00000000">
            <w:r>
              <w:rPr>
                <w:noProof/>
              </w:rPr>
              <w:drawing>
                <wp:inline distT="0" distB="0" distL="0" distR="0" wp14:anchorId="3B17C7E3" wp14:editId="1A5C20D7">
                  <wp:extent cx="1371600" cy="1371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d1mfea2q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FD76C7" w14:textId="77777777" w:rsidR="003E3635" w:rsidRDefault="003E3635"/>
        </w:tc>
      </w:tr>
      <w:tr w:rsidR="003E3635" w14:paraId="1F4B82ED" w14:textId="77777777">
        <w:tc>
          <w:tcPr>
            <w:tcW w:w="1728" w:type="dxa"/>
          </w:tcPr>
          <w:p w14:paraId="0FEC4402" w14:textId="77777777" w:rsidR="003E3635" w:rsidRDefault="00000000">
            <w:r>
              <w:rPr>
                <w:noProof/>
              </w:rPr>
              <w:drawing>
                <wp:inline distT="0" distB="0" distL="0" distR="0" wp14:anchorId="5B64959F" wp14:editId="3CCCD379">
                  <wp:extent cx="1371600" cy="1371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vxrw7gsz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F9C0CA" w14:textId="77777777" w:rsidR="003E3635" w:rsidRDefault="00000000">
            <w:r>
              <w:rPr>
                <w:noProof/>
              </w:rPr>
              <w:drawing>
                <wp:inline distT="0" distB="0" distL="0" distR="0" wp14:anchorId="18D99337" wp14:editId="6DF158AE">
                  <wp:extent cx="1371600" cy="13716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swc7_gyz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965EAD7" w14:textId="77777777" w:rsidR="003E3635" w:rsidRDefault="00000000">
            <w:r>
              <w:rPr>
                <w:noProof/>
              </w:rPr>
              <w:drawing>
                <wp:inline distT="0" distB="0" distL="0" distR="0" wp14:anchorId="5EE3F1C9" wp14:editId="69BF9F7B">
                  <wp:extent cx="1371600" cy="13716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rr6piu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EEEB7C" w14:textId="77777777" w:rsidR="003E3635" w:rsidRDefault="00000000">
            <w:r>
              <w:rPr>
                <w:noProof/>
              </w:rPr>
              <w:drawing>
                <wp:inline distT="0" distB="0" distL="0" distR="0" wp14:anchorId="77562E5C" wp14:editId="403D8937">
                  <wp:extent cx="1371600" cy="13716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2n6e_uo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CCC26C" w14:textId="77777777" w:rsidR="003E3635" w:rsidRDefault="003E3635"/>
        </w:tc>
      </w:tr>
      <w:tr w:rsidR="003E3635" w14:paraId="37F49893" w14:textId="77777777">
        <w:tc>
          <w:tcPr>
            <w:tcW w:w="1728" w:type="dxa"/>
          </w:tcPr>
          <w:p w14:paraId="2EEA81D6" w14:textId="77777777" w:rsidR="003E3635" w:rsidRDefault="00000000">
            <w:r>
              <w:rPr>
                <w:noProof/>
              </w:rPr>
              <w:drawing>
                <wp:inline distT="0" distB="0" distL="0" distR="0" wp14:anchorId="13C5DE52" wp14:editId="28EEB360">
                  <wp:extent cx="1371600" cy="1371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vio9cd8r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83AA02" w14:textId="77777777" w:rsidR="003E3635" w:rsidRDefault="00000000">
            <w:r>
              <w:rPr>
                <w:noProof/>
              </w:rPr>
              <w:drawing>
                <wp:inline distT="0" distB="0" distL="0" distR="0" wp14:anchorId="68643D91" wp14:editId="689ADFC1">
                  <wp:extent cx="1371600" cy="13716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7kg4rly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1E0291" w14:textId="77777777" w:rsidR="003E3635" w:rsidRDefault="00000000">
            <w:r>
              <w:rPr>
                <w:noProof/>
              </w:rPr>
              <w:drawing>
                <wp:inline distT="0" distB="0" distL="0" distR="0" wp14:anchorId="1886E787" wp14:editId="0A6CD58D">
                  <wp:extent cx="1371600" cy="1371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lxr2sqa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55479F" w14:textId="77777777" w:rsidR="003E3635" w:rsidRDefault="00000000">
            <w:r>
              <w:rPr>
                <w:noProof/>
              </w:rPr>
              <w:drawing>
                <wp:inline distT="0" distB="0" distL="0" distR="0" wp14:anchorId="0C493BD9" wp14:editId="70899B18">
                  <wp:extent cx="1371600" cy="13716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073t78mj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3A97B86" w14:textId="77777777" w:rsidR="003E3635" w:rsidRDefault="003E3635"/>
        </w:tc>
      </w:tr>
      <w:tr w:rsidR="003E3635" w14:paraId="7971F009" w14:textId="77777777">
        <w:tc>
          <w:tcPr>
            <w:tcW w:w="1728" w:type="dxa"/>
          </w:tcPr>
          <w:p w14:paraId="3D8E1186" w14:textId="77777777" w:rsidR="003E3635" w:rsidRDefault="00000000">
            <w:r>
              <w:rPr>
                <w:noProof/>
              </w:rPr>
              <w:drawing>
                <wp:inline distT="0" distB="0" distL="0" distR="0" wp14:anchorId="6A0FC873" wp14:editId="7A89D0CB">
                  <wp:extent cx="1371600" cy="1371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fg3o6l2d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E431E85" w14:textId="77777777" w:rsidR="003E3635" w:rsidRDefault="00000000">
            <w:r>
              <w:rPr>
                <w:noProof/>
              </w:rPr>
              <w:drawing>
                <wp:inline distT="0" distB="0" distL="0" distR="0" wp14:anchorId="141C06F7" wp14:editId="1243F817">
                  <wp:extent cx="1371600" cy="13716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n6d8rd2g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FF689D1" w14:textId="77777777" w:rsidR="003E3635" w:rsidRDefault="00000000">
            <w:r>
              <w:rPr>
                <w:noProof/>
              </w:rPr>
              <w:drawing>
                <wp:inline distT="0" distB="0" distL="0" distR="0" wp14:anchorId="54915356" wp14:editId="6636E0EF">
                  <wp:extent cx="1371600" cy="13716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jz4j_ej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11E4EC" w14:textId="77777777" w:rsidR="003E3635" w:rsidRDefault="00000000">
            <w:r>
              <w:rPr>
                <w:noProof/>
              </w:rPr>
              <w:drawing>
                <wp:inline distT="0" distB="0" distL="0" distR="0" wp14:anchorId="626010BB" wp14:editId="1A6EC2F5">
                  <wp:extent cx="1371600" cy="13716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y_tg7l_y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988354E" w14:textId="77777777" w:rsidR="003E3635" w:rsidRDefault="003E3635"/>
        </w:tc>
      </w:tr>
      <w:tr w:rsidR="003E3635" w14:paraId="4250B5DB" w14:textId="77777777">
        <w:tc>
          <w:tcPr>
            <w:tcW w:w="1728" w:type="dxa"/>
          </w:tcPr>
          <w:p w14:paraId="23128F78" w14:textId="77777777" w:rsidR="003E3635" w:rsidRDefault="00000000">
            <w:r>
              <w:rPr>
                <w:noProof/>
              </w:rPr>
              <w:drawing>
                <wp:inline distT="0" distB="0" distL="0" distR="0" wp14:anchorId="2639EF7F" wp14:editId="17A5A159">
                  <wp:extent cx="1371600" cy="13716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i2honeqn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16AE5C" w14:textId="77777777" w:rsidR="003E3635" w:rsidRDefault="00000000">
            <w:r>
              <w:rPr>
                <w:noProof/>
              </w:rPr>
              <w:drawing>
                <wp:inline distT="0" distB="0" distL="0" distR="0" wp14:anchorId="482B8E60" wp14:editId="4A01D7CF">
                  <wp:extent cx="1371600" cy="1371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en8nnkq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32BC900" w14:textId="77777777" w:rsidR="003E3635" w:rsidRDefault="00000000">
            <w:r>
              <w:rPr>
                <w:noProof/>
              </w:rPr>
              <w:drawing>
                <wp:inline distT="0" distB="0" distL="0" distR="0" wp14:anchorId="43C0FF5C" wp14:editId="5E113A1F">
                  <wp:extent cx="1371600" cy="1371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wasfbfm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CAED13" w14:textId="77777777" w:rsidR="003E3635" w:rsidRDefault="00000000">
            <w:r>
              <w:rPr>
                <w:noProof/>
              </w:rPr>
              <w:drawing>
                <wp:inline distT="0" distB="0" distL="0" distR="0" wp14:anchorId="55EF9EF6" wp14:editId="64B22C31">
                  <wp:extent cx="1371600" cy="13716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zihbq_sg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0F5D749" w14:textId="77777777" w:rsidR="003E3635" w:rsidRDefault="003E3635"/>
        </w:tc>
      </w:tr>
      <w:tr w:rsidR="003E3635" w14:paraId="64092015" w14:textId="77777777">
        <w:tc>
          <w:tcPr>
            <w:tcW w:w="1728" w:type="dxa"/>
          </w:tcPr>
          <w:p w14:paraId="2D5D5E16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22563210" wp14:editId="5FCB569E">
                  <wp:extent cx="1371600" cy="1371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to6s7ygb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EF4F6D" w14:textId="77777777" w:rsidR="003E3635" w:rsidRDefault="00000000">
            <w:r>
              <w:rPr>
                <w:noProof/>
              </w:rPr>
              <w:drawing>
                <wp:inline distT="0" distB="0" distL="0" distR="0" wp14:anchorId="16C6DE31" wp14:editId="6646BBC4">
                  <wp:extent cx="1371600" cy="13716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bgesteo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C6F5D9" w14:textId="77777777" w:rsidR="003E3635" w:rsidRDefault="00000000">
            <w:r>
              <w:rPr>
                <w:noProof/>
              </w:rPr>
              <w:drawing>
                <wp:inline distT="0" distB="0" distL="0" distR="0" wp14:anchorId="429E305C" wp14:editId="49B21150">
                  <wp:extent cx="1371600" cy="1371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dbgozrdn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D23303" w14:textId="77777777" w:rsidR="003E3635" w:rsidRDefault="00000000">
            <w:r>
              <w:rPr>
                <w:noProof/>
              </w:rPr>
              <w:drawing>
                <wp:inline distT="0" distB="0" distL="0" distR="0" wp14:anchorId="4F4F0660" wp14:editId="25B46253">
                  <wp:extent cx="1371600" cy="1371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6j9p8xn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DFBE83D" w14:textId="77777777" w:rsidR="003E3635" w:rsidRDefault="003E3635"/>
        </w:tc>
      </w:tr>
      <w:tr w:rsidR="003E3635" w14:paraId="6D23E3DF" w14:textId="77777777">
        <w:tc>
          <w:tcPr>
            <w:tcW w:w="1728" w:type="dxa"/>
          </w:tcPr>
          <w:p w14:paraId="4D20C11C" w14:textId="77777777" w:rsidR="003E3635" w:rsidRDefault="00000000">
            <w:r>
              <w:rPr>
                <w:noProof/>
              </w:rPr>
              <w:drawing>
                <wp:inline distT="0" distB="0" distL="0" distR="0" wp14:anchorId="142CCEA4" wp14:editId="16001DCE">
                  <wp:extent cx="1371600" cy="1371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dvzqcjnk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9D3632" w14:textId="77777777" w:rsidR="003E3635" w:rsidRDefault="00000000">
            <w:r>
              <w:rPr>
                <w:noProof/>
              </w:rPr>
              <w:drawing>
                <wp:inline distT="0" distB="0" distL="0" distR="0" wp14:anchorId="1D843278" wp14:editId="7390D5C5">
                  <wp:extent cx="1371600" cy="1371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upzjao33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6351300" w14:textId="77777777" w:rsidR="003E3635" w:rsidRDefault="00000000">
            <w:r>
              <w:rPr>
                <w:noProof/>
              </w:rPr>
              <w:drawing>
                <wp:inline distT="0" distB="0" distL="0" distR="0" wp14:anchorId="1665DEE7" wp14:editId="5D2512F7">
                  <wp:extent cx="1371600" cy="13716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usgc2k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D26C423" w14:textId="77777777" w:rsidR="003E3635" w:rsidRDefault="00000000">
            <w:r>
              <w:rPr>
                <w:noProof/>
              </w:rPr>
              <w:drawing>
                <wp:inline distT="0" distB="0" distL="0" distR="0" wp14:anchorId="72557FC5" wp14:editId="551393F0">
                  <wp:extent cx="1371600" cy="13716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wd0gigqr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3F4416" w14:textId="77777777" w:rsidR="003E3635" w:rsidRDefault="003E3635"/>
        </w:tc>
      </w:tr>
      <w:tr w:rsidR="003E3635" w14:paraId="49D5F2BE" w14:textId="77777777">
        <w:tc>
          <w:tcPr>
            <w:tcW w:w="1728" w:type="dxa"/>
          </w:tcPr>
          <w:p w14:paraId="14E9C0B9" w14:textId="77777777" w:rsidR="003E3635" w:rsidRDefault="00000000">
            <w:r>
              <w:rPr>
                <w:noProof/>
              </w:rPr>
              <w:drawing>
                <wp:inline distT="0" distB="0" distL="0" distR="0" wp14:anchorId="6B1F4343" wp14:editId="296462D1">
                  <wp:extent cx="1371600" cy="1371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kh31vg_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934375" w14:textId="77777777" w:rsidR="003E3635" w:rsidRDefault="00000000">
            <w:r>
              <w:rPr>
                <w:noProof/>
              </w:rPr>
              <w:drawing>
                <wp:inline distT="0" distB="0" distL="0" distR="0" wp14:anchorId="0B2FC0F9" wp14:editId="420ACA27">
                  <wp:extent cx="1371600" cy="13716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qo12rwm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A8FDFEF" w14:textId="77777777" w:rsidR="003E3635" w:rsidRDefault="00000000">
            <w:r>
              <w:rPr>
                <w:noProof/>
              </w:rPr>
              <w:drawing>
                <wp:inline distT="0" distB="0" distL="0" distR="0" wp14:anchorId="32FA0EC3" wp14:editId="3E152B74">
                  <wp:extent cx="1371600" cy="13716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2xc7jb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C8E940A" w14:textId="77777777" w:rsidR="003E3635" w:rsidRDefault="00000000">
            <w:r>
              <w:rPr>
                <w:noProof/>
              </w:rPr>
              <w:drawing>
                <wp:inline distT="0" distB="0" distL="0" distR="0" wp14:anchorId="4D30C819" wp14:editId="63794172">
                  <wp:extent cx="1371600" cy="1371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lyx5h3s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4D210A9" w14:textId="77777777" w:rsidR="003E3635" w:rsidRDefault="003E3635"/>
        </w:tc>
      </w:tr>
      <w:tr w:rsidR="003E3635" w14:paraId="504C6D7B" w14:textId="77777777">
        <w:tc>
          <w:tcPr>
            <w:tcW w:w="1728" w:type="dxa"/>
          </w:tcPr>
          <w:p w14:paraId="2FCE4A93" w14:textId="77777777" w:rsidR="003E3635" w:rsidRDefault="00000000">
            <w:r>
              <w:rPr>
                <w:noProof/>
              </w:rPr>
              <w:drawing>
                <wp:inline distT="0" distB="0" distL="0" distR="0" wp14:anchorId="3DD08E80" wp14:editId="04F7A769">
                  <wp:extent cx="1371600" cy="13716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_cpt0b0y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0FC44B" w14:textId="77777777" w:rsidR="003E3635" w:rsidRDefault="00000000">
            <w:r>
              <w:rPr>
                <w:noProof/>
              </w:rPr>
              <w:drawing>
                <wp:inline distT="0" distB="0" distL="0" distR="0" wp14:anchorId="2BDE11A1" wp14:editId="015726F5">
                  <wp:extent cx="1371600" cy="13716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8clogeo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EA3163" w14:textId="77777777" w:rsidR="003E3635" w:rsidRDefault="00000000">
            <w:r>
              <w:rPr>
                <w:noProof/>
              </w:rPr>
              <w:drawing>
                <wp:inline distT="0" distB="0" distL="0" distR="0" wp14:anchorId="077E33D6" wp14:editId="0F976061">
                  <wp:extent cx="1371600" cy="13716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d75b3933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756906" w14:textId="77777777" w:rsidR="003E3635" w:rsidRDefault="00000000">
            <w:r>
              <w:rPr>
                <w:noProof/>
              </w:rPr>
              <w:drawing>
                <wp:inline distT="0" distB="0" distL="0" distR="0" wp14:anchorId="3D591ABB" wp14:editId="1E633D95">
                  <wp:extent cx="1371600" cy="1371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d4f9jteo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14ADEA7" w14:textId="77777777" w:rsidR="003E3635" w:rsidRDefault="003E3635"/>
        </w:tc>
      </w:tr>
      <w:tr w:rsidR="003E3635" w14:paraId="150D175B" w14:textId="77777777">
        <w:tc>
          <w:tcPr>
            <w:tcW w:w="1728" w:type="dxa"/>
          </w:tcPr>
          <w:p w14:paraId="1F10E618" w14:textId="77777777" w:rsidR="003E3635" w:rsidRDefault="00000000">
            <w:r>
              <w:rPr>
                <w:noProof/>
              </w:rPr>
              <w:drawing>
                <wp:inline distT="0" distB="0" distL="0" distR="0" wp14:anchorId="603E3D6A" wp14:editId="4EC705DD">
                  <wp:extent cx="1371600" cy="13716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27o9b1q_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57FB76" w14:textId="77777777" w:rsidR="003E3635" w:rsidRDefault="00000000">
            <w:r>
              <w:rPr>
                <w:noProof/>
              </w:rPr>
              <w:drawing>
                <wp:inline distT="0" distB="0" distL="0" distR="0" wp14:anchorId="4438E0E0" wp14:editId="5517D94D">
                  <wp:extent cx="1371600" cy="1371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tpz3b9g5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856C86A" w14:textId="77777777" w:rsidR="003E3635" w:rsidRDefault="00000000">
            <w:r>
              <w:rPr>
                <w:noProof/>
              </w:rPr>
              <w:drawing>
                <wp:inline distT="0" distB="0" distL="0" distR="0" wp14:anchorId="0EF83658" wp14:editId="63497980">
                  <wp:extent cx="1371600" cy="1371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otb_ub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536F97" w14:textId="77777777" w:rsidR="003E3635" w:rsidRDefault="00000000">
            <w:r>
              <w:rPr>
                <w:noProof/>
              </w:rPr>
              <w:drawing>
                <wp:inline distT="0" distB="0" distL="0" distR="0" wp14:anchorId="14C711CC" wp14:editId="340280F9">
                  <wp:extent cx="1371600" cy="1371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0zel8bg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ECA89A" w14:textId="77777777" w:rsidR="003E3635" w:rsidRDefault="003E3635"/>
        </w:tc>
      </w:tr>
      <w:tr w:rsidR="003E3635" w14:paraId="03879E13" w14:textId="77777777">
        <w:tc>
          <w:tcPr>
            <w:tcW w:w="1728" w:type="dxa"/>
          </w:tcPr>
          <w:p w14:paraId="3245B7C1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5F1A9D55" wp14:editId="1B12ADA8">
                  <wp:extent cx="1371600" cy="13716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f0sqtmq3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A73BB5" w14:textId="77777777" w:rsidR="003E3635" w:rsidRDefault="00000000">
            <w:r>
              <w:rPr>
                <w:noProof/>
              </w:rPr>
              <w:drawing>
                <wp:inline distT="0" distB="0" distL="0" distR="0" wp14:anchorId="369CCF76" wp14:editId="38CFBC02">
                  <wp:extent cx="1371600" cy="13716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nojalvm6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AA6B5E" w14:textId="77777777" w:rsidR="003E3635" w:rsidRDefault="00000000">
            <w:r>
              <w:rPr>
                <w:noProof/>
              </w:rPr>
              <w:drawing>
                <wp:inline distT="0" distB="0" distL="0" distR="0" wp14:anchorId="146C5FE9" wp14:editId="1CA8368D">
                  <wp:extent cx="1371600" cy="13716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j_kmsp8z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5E5BC1C" w14:textId="77777777" w:rsidR="003E3635" w:rsidRDefault="00000000">
            <w:r>
              <w:rPr>
                <w:noProof/>
              </w:rPr>
              <w:drawing>
                <wp:inline distT="0" distB="0" distL="0" distR="0" wp14:anchorId="7C418EF1" wp14:editId="7A15BDF1">
                  <wp:extent cx="1371600" cy="13716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sp9h2ry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6E322C" w14:textId="77777777" w:rsidR="003E3635" w:rsidRDefault="003E3635"/>
        </w:tc>
      </w:tr>
      <w:tr w:rsidR="003E3635" w14:paraId="37BA347C" w14:textId="77777777">
        <w:tc>
          <w:tcPr>
            <w:tcW w:w="1728" w:type="dxa"/>
          </w:tcPr>
          <w:p w14:paraId="04C7FB73" w14:textId="77777777" w:rsidR="003E3635" w:rsidRDefault="00000000">
            <w:r>
              <w:rPr>
                <w:noProof/>
              </w:rPr>
              <w:drawing>
                <wp:inline distT="0" distB="0" distL="0" distR="0" wp14:anchorId="2F24B346" wp14:editId="2DFE4D7C">
                  <wp:extent cx="1371600" cy="13716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_c6hj69x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061544" w14:textId="77777777" w:rsidR="003E3635" w:rsidRDefault="00000000">
            <w:r>
              <w:rPr>
                <w:noProof/>
              </w:rPr>
              <w:drawing>
                <wp:inline distT="0" distB="0" distL="0" distR="0" wp14:anchorId="0FEF6BB6" wp14:editId="6F03DA8A">
                  <wp:extent cx="1371600" cy="13716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xdpnveb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F6A84CF" w14:textId="77777777" w:rsidR="003E3635" w:rsidRDefault="00000000">
            <w:r>
              <w:rPr>
                <w:noProof/>
              </w:rPr>
              <w:drawing>
                <wp:inline distT="0" distB="0" distL="0" distR="0" wp14:anchorId="01E3CD88" wp14:editId="1B509561">
                  <wp:extent cx="1371600" cy="13716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ii6hzky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75A809" w14:textId="77777777" w:rsidR="003E3635" w:rsidRDefault="00000000">
            <w:r>
              <w:rPr>
                <w:noProof/>
              </w:rPr>
              <w:drawing>
                <wp:inline distT="0" distB="0" distL="0" distR="0" wp14:anchorId="7D7F5BD7" wp14:editId="19F34164">
                  <wp:extent cx="1371600" cy="13716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c557icx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BC028A" w14:textId="77777777" w:rsidR="003E3635" w:rsidRDefault="003E3635"/>
        </w:tc>
      </w:tr>
      <w:tr w:rsidR="003E3635" w14:paraId="1DAFFE0A" w14:textId="77777777">
        <w:tc>
          <w:tcPr>
            <w:tcW w:w="1728" w:type="dxa"/>
          </w:tcPr>
          <w:p w14:paraId="7D7C5667" w14:textId="77777777" w:rsidR="003E3635" w:rsidRDefault="00000000">
            <w:r>
              <w:rPr>
                <w:noProof/>
              </w:rPr>
              <w:drawing>
                <wp:inline distT="0" distB="0" distL="0" distR="0" wp14:anchorId="24205D97" wp14:editId="08B32F8B">
                  <wp:extent cx="1371600" cy="13716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gyfubls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60BBA0F" w14:textId="77777777" w:rsidR="003E3635" w:rsidRDefault="00000000">
            <w:r>
              <w:rPr>
                <w:noProof/>
              </w:rPr>
              <w:drawing>
                <wp:inline distT="0" distB="0" distL="0" distR="0" wp14:anchorId="5D339820" wp14:editId="1F5FD90C">
                  <wp:extent cx="1371600" cy="13716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7kseo7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AEDA90B" w14:textId="77777777" w:rsidR="003E3635" w:rsidRDefault="00000000">
            <w:r>
              <w:rPr>
                <w:noProof/>
              </w:rPr>
              <w:drawing>
                <wp:inline distT="0" distB="0" distL="0" distR="0" wp14:anchorId="3B165788" wp14:editId="6328E2C2">
                  <wp:extent cx="1371600" cy="13716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bjrzawih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A7ACB6E" w14:textId="77777777" w:rsidR="003E3635" w:rsidRDefault="00000000">
            <w:r>
              <w:rPr>
                <w:noProof/>
              </w:rPr>
              <w:drawing>
                <wp:inline distT="0" distB="0" distL="0" distR="0" wp14:anchorId="32900AF6" wp14:editId="5B015B14">
                  <wp:extent cx="1371600" cy="13716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o1v5r3p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3DB4341" w14:textId="77777777" w:rsidR="003E3635" w:rsidRDefault="003E3635"/>
        </w:tc>
      </w:tr>
      <w:tr w:rsidR="003E3635" w14:paraId="56DFB1D9" w14:textId="77777777">
        <w:tc>
          <w:tcPr>
            <w:tcW w:w="1728" w:type="dxa"/>
          </w:tcPr>
          <w:p w14:paraId="03B18EEB" w14:textId="77777777" w:rsidR="003E3635" w:rsidRDefault="00000000">
            <w:r>
              <w:rPr>
                <w:noProof/>
              </w:rPr>
              <w:drawing>
                <wp:inline distT="0" distB="0" distL="0" distR="0" wp14:anchorId="5E0FF4B1" wp14:editId="252B0FC1">
                  <wp:extent cx="1371600" cy="13716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vk4ejiqk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C47336" w14:textId="77777777" w:rsidR="003E3635" w:rsidRDefault="00000000">
            <w:r>
              <w:rPr>
                <w:noProof/>
              </w:rPr>
              <w:drawing>
                <wp:inline distT="0" distB="0" distL="0" distR="0" wp14:anchorId="000836B5" wp14:editId="56277E31">
                  <wp:extent cx="1371600" cy="13716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_v8v4rkp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84AE0C" w14:textId="77777777" w:rsidR="003E3635" w:rsidRDefault="00000000">
            <w:r>
              <w:rPr>
                <w:noProof/>
              </w:rPr>
              <w:drawing>
                <wp:inline distT="0" distB="0" distL="0" distR="0" wp14:anchorId="4420FFBC" wp14:editId="40FF9FEC">
                  <wp:extent cx="1371600" cy="13716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bgc1voy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15A426" w14:textId="77777777" w:rsidR="003E3635" w:rsidRDefault="00000000">
            <w:r>
              <w:rPr>
                <w:noProof/>
              </w:rPr>
              <w:drawing>
                <wp:inline distT="0" distB="0" distL="0" distR="0" wp14:anchorId="29A6E54C" wp14:editId="02B74FCF">
                  <wp:extent cx="1371600" cy="13716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q42fdqz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4742EF" w14:textId="77777777" w:rsidR="003E3635" w:rsidRDefault="003E3635"/>
        </w:tc>
      </w:tr>
      <w:tr w:rsidR="003E3635" w14:paraId="000A5830" w14:textId="77777777">
        <w:tc>
          <w:tcPr>
            <w:tcW w:w="1728" w:type="dxa"/>
          </w:tcPr>
          <w:p w14:paraId="5EB6C8AB" w14:textId="77777777" w:rsidR="003E3635" w:rsidRDefault="00000000">
            <w:r>
              <w:rPr>
                <w:noProof/>
              </w:rPr>
              <w:drawing>
                <wp:inline distT="0" distB="0" distL="0" distR="0" wp14:anchorId="4D7D5858" wp14:editId="5CB2FEE3">
                  <wp:extent cx="1371600" cy="13716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rbcxm938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3D251C" w14:textId="77777777" w:rsidR="003E3635" w:rsidRDefault="00000000">
            <w:r>
              <w:rPr>
                <w:noProof/>
              </w:rPr>
              <w:drawing>
                <wp:inline distT="0" distB="0" distL="0" distR="0" wp14:anchorId="59E92FEB" wp14:editId="61E021F6">
                  <wp:extent cx="1371600" cy="13716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71hc4ijp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C5669C" w14:textId="77777777" w:rsidR="003E3635" w:rsidRDefault="00000000">
            <w:r>
              <w:rPr>
                <w:noProof/>
              </w:rPr>
              <w:drawing>
                <wp:inline distT="0" distB="0" distL="0" distR="0" wp14:anchorId="6E83C12B" wp14:editId="4F96708D">
                  <wp:extent cx="1371600" cy="13716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3e2egv8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FE346D" w14:textId="77777777" w:rsidR="003E3635" w:rsidRDefault="00000000">
            <w:r>
              <w:rPr>
                <w:noProof/>
              </w:rPr>
              <w:drawing>
                <wp:inline distT="0" distB="0" distL="0" distR="0" wp14:anchorId="5968BAA5" wp14:editId="21CD3B96">
                  <wp:extent cx="1371600" cy="13716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141jh2i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2E3DEB" w14:textId="77777777" w:rsidR="003E3635" w:rsidRDefault="003E3635"/>
        </w:tc>
      </w:tr>
      <w:tr w:rsidR="003E3635" w14:paraId="6ADCBA13" w14:textId="77777777">
        <w:tc>
          <w:tcPr>
            <w:tcW w:w="1728" w:type="dxa"/>
          </w:tcPr>
          <w:p w14:paraId="27E5C78F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5973B5B1" wp14:editId="470E3D17">
                  <wp:extent cx="1371600" cy="13716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qkb7iuw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25938A" w14:textId="77777777" w:rsidR="003E3635" w:rsidRDefault="00000000">
            <w:r>
              <w:rPr>
                <w:noProof/>
              </w:rPr>
              <w:drawing>
                <wp:inline distT="0" distB="0" distL="0" distR="0" wp14:anchorId="084A6384" wp14:editId="28D86F5C">
                  <wp:extent cx="1371600" cy="13716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4nnzyyw1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99ED65" w14:textId="77777777" w:rsidR="003E3635" w:rsidRDefault="00000000">
            <w:r>
              <w:rPr>
                <w:noProof/>
              </w:rPr>
              <w:drawing>
                <wp:inline distT="0" distB="0" distL="0" distR="0" wp14:anchorId="1234DCF0" wp14:editId="110CA5BA">
                  <wp:extent cx="1371600" cy="13716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x3zec43s.png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5353AD9" w14:textId="77777777" w:rsidR="003E3635" w:rsidRDefault="00000000">
            <w:r>
              <w:rPr>
                <w:noProof/>
              </w:rPr>
              <w:drawing>
                <wp:inline distT="0" distB="0" distL="0" distR="0" wp14:anchorId="2D3E8F70" wp14:editId="54117E5F">
                  <wp:extent cx="1371600" cy="13716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_3jtvhjr.png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61F53C0" w14:textId="77777777" w:rsidR="003E3635" w:rsidRDefault="003E3635"/>
        </w:tc>
      </w:tr>
      <w:tr w:rsidR="003E3635" w14:paraId="3947B192" w14:textId="77777777">
        <w:tc>
          <w:tcPr>
            <w:tcW w:w="1728" w:type="dxa"/>
          </w:tcPr>
          <w:p w14:paraId="30DB5620" w14:textId="77777777" w:rsidR="003E3635" w:rsidRDefault="00000000">
            <w:r>
              <w:rPr>
                <w:noProof/>
              </w:rPr>
              <w:drawing>
                <wp:inline distT="0" distB="0" distL="0" distR="0" wp14:anchorId="3E29F5AD" wp14:editId="6AC2CEA7">
                  <wp:extent cx="1371600" cy="13716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fbzhjz3.png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983E0C4" w14:textId="77777777" w:rsidR="003E3635" w:rsidRDefault="00000000">
            <w:r>
              <w:rPr>
                <w:noProof/>
              </w:rPr>
              <w:drawing>
                <wp:inline distT="0" distB="0" distL="0" distR="0" wp14:anchorId="4E7ED095" wp14:editId="7214BDE4">
                  <wp:extent cx="1371600" cy="13716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e2cer_ck.png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52A290" w14:textId="77777777" w:rsidR="003E3635" w:rsidRDefault="00000000">
            <w:r>
              <w:rPr>
                <w:noProof/>
              </w:rPr>
              <w:drawing>
                <wp:inline distT="0" distB="0" distL="0" distR="0" wp14:anchorId="20C5C4E6" wp14:editId="5E1F62C6">
                  <wp:extent cx="1371600" cy="13716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x0q4z1vf.png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331C3F" w14:textId="77777777" w:rsidR="003E3635" w:rsidRDefault="00000000">
            <w:r>
              <w:rPr>
                <w:noProof/>
              </w:rPr>
              <w:drawing>
                <wp:inline distT="0" distB="0" distL="0" distR="0" wp14:anchorId="751D411C" wp14:editId="7E57C0AF">
                  <wp:extent cx="1371600" cy="13716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sf64_5s9.png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CF5DA2" w14:textId="77777777" w:rsidR="003E3635" w:rsidRDefault="003E3635"/>
        </w:tc>
      </w:tr>
      <w:tr w:rsidR="003E3635" w14:paraId="0AF776D9" w14:textId="77777777">
        <w:tc>
          <w:tcPr>
            <w:tcW w:w="1728" w:type="dxa"/>
          </w:tcPr>
          <w:p w14:paraId="0E73FDD7" w14:textId="77777777" w:rsidR="003E3635" w:rsidRDefault="00000000">
            <w:r>
              <w:rPr>
                <w:noProof/>
              </w:rPr>
              <w:drawing>
                <wp:inline distT="0" distB="0" distL="0" distR="0" wp14:anchorId="078800F9" wp14:editId="079A0CA1">
                  <wp:extent cx="1371600" cy="13716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5e97wnr.png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2DDE5BE" w14:textId="77777777" w:rsidR="003E3635" w:rsidRDefault="00000000">
            <w:r>
              <w:rPr>
                <w:noProof/>
              </w:rPr>
              <w:drawing>
                <wp:inline distT="0" distB="0" distL="0" distR="0" wp14:anchorId="3BE32A7F" wp14:editId="14E211D9">
                  <wp:extent cx="1371600" cy="13716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_ypo4k4.png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C36C2F" w14:textId="77777777" w:rsidR="003E3635" w:rsidRDefault="00000000">
            <w:r>
              <w:rPr>
                <w:noProof/>
              </w:rPr>
              <w:drawing>
                <wp:inline distT="0" distB="0" distL="0" distR="0" wp14:anchorId="3FD35ECA" wp14:editId="2AE844A0">
                  <wp:extent cx="1371600" cy="13716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dpelbyp.png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51A2FD4" w14:textId="77777777" w:rsidR="003E3635" w:rsidRDefault="00000000">
            <w:r>
              <w:rPr>
                <w:noProof/>
              </w:rPr>
              <w:drawing>
                <wp:inline distT="0" distB="0" distL="0" distR="0" wp14:anchorId="2B9D6E6A" wp14:editId="51A1AC80">
                  <wp:extent cx="1371600" cy="13716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_i1me82n.png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8A988F2" w14:textId="77777777" w:rsidR="003E3635" w:rsidRDefault="003E3635"/>
        </w:tc>
      </w:tr>
      <w:tr w:rsidR="003E3635" w14:paraId="76CF895A" w14:textId="77777777">
        <w:tc>
          <w:tcPr>
            <w:tcW w:w="1728" w:type="dxa"/>
          </w:tcPr>
          <w:p w14:paraId="52970885" w14:textId="77777777" w:rsidR="003E3635" w:rsidRDefault="00000000">
            <w:r>
              <w:rPr>
                <w:noProof/>
              </w:rPr>
              <w:drawing>
                <wp:inline distT="0" distB="0" distL="0" distR="0" wp14:anchorId="42639C17" wp14:editId="02680649">
                  <wp:extent cx="1371600" cy="13716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hdzj0jd.png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2EBE2C" w14:textId="77777777" w:rsidR="003E3635" w:rsidRDefault="00000000">
            <w:r>
              <w:rPr>
                <w:noProof/>
              </w:rPr>
              <w:drawing>
                <wp:inline distT="0" distB="0" distL="0" distR="0" wp14:anchorId="6BC5CF85" wp14:editId="1EB71995">
                  <wp:extent cx="1371600" cy="13716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51cfb9i.png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424805" w14:textId="77777777" w:rsidR="003E3635" w:rsidRDefault="00000000">
            <w:r>
              <w:rPr>
                <w:noProof/>
              </w:rPr>
              <w:drawing>
                <wp:inline distT="0" distB="0" distL="0" distR="0" wp14:anchorId="715D21B2" wp14:editId="1CE2AF30">
                  <wp:extent cx="1371600" cy="13716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wnsl27ta.png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D1BDD6" w14:textId="77777777" w:rsidR="003E3635" w:rsidRDefault="00000000">
            <w:r>
              <w:rPr>
                <w:noProof/>
              </w:rPr>
              <w:drawing>
                <wp:inline distT="0" distB="0" distL="0" distR="0" wp14:anchorId="3F67924A" wp14:editId="0363F029">
                  <wp:extent cx="1371600" cy="13716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n4kovvk.png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6C824C" w14:textId="77777777" w:rsidR="003E3635" w:rsidRDefault="003E3635"/>
        </w:tc>
      </w:tr>
      <w:tr w:rsidR="003E3635" w14:paraId="09AEE494" w14:textId="77777777">
        <w:tc>
          <w:tcPr>
            <w:tcW w:w="1728" w:type="dxa"/>
          </w:tcPr>
          <w:p w14:paraId="12D549B1" w14:textId="77777777" w:rsidR="003E3635" w:rsidRDefault="00000000">
            <w:r>
              <w:rPr>
                <w:noProof/>
              </w:rPr>
              <w:drawing>
                <wp:inline distT="0" distB="0" distL="0" distR="0" wp14:anchorId="2C010F1E" wp14:editId="3FADAA8B">
                  <wp:extent cx="1371600" cy="13716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jy6cgsn.png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78D8DB" w14:textId="77777777" w:rsidR="003E3635" w:rsidRDefault="00000000">
            <w:r>
              <w:rPr>
                <w:noProof/>
              </w:rPr>
              <w:drawing>
                <wp:inline distT="0" distB="0" distL="0" distR="0" wp14:anchorId="04747CA1" wp14:editId="03DDCFB5">
                  <wp:extent cx="1371600" cy="13716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slnprjdt.png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23FCF7" w14:textId="77777777" w:rsidR="003E3635" w:rsidRDefault="00000000">
            <w:r>
              <w:rPr>
                <w:noProof/>
              </w:rPr>
              <w:drawing>
                <wp:inline distT="0" distB="0" distL="0" distR="0" wp14:anchorId="6F761477" wp14:editId="1FFBFE89">
                  <wp:extent cx="1371600" cy="13716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puyz1g9v.png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DAC3412" w14:textId="77777777" w:rsidR="003E3635" w:rsidRDefault="00000000">
            <w:r>
              <w:rPr>
                <w:noProof/>
              </w:rPr>
              <w:drawing>
                <wp:inline distT="0" distB="0" distL="0" distR="0" wp14:anchorId="2160976D" wp14:editId="119DF948">
                  <wp:extent cx="1371600" cy="13716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rnw_0kh.png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56740D" w14:textId="77777777" w:rsidR="003E3635" w:rsidRDefault="003E3635"/>
        </w:tc>
      </w:tr>
      <w:tr w:rsidR="003E3635" w14:paraId="0F356D99" w14:textId="77777777">
        <w:tc>
          <w:tcPr>
            <w:tcW w:w="1728" w:type="dxa"/>
          </w:tcPr>
          <w:p w14:paraId="1583AAAE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7470F9F9" wp14:editId="2D32B5DA">
                  <wp:extent cx="1371600" cy="13716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d9g5zax4.png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378F6D" w14:textId="77777777" w:rsidR="003E3635" w:rsidRDefault="00000000">
            <w:r>
              <w:rPr>
                <w:noProof/>
              </w:rPr>
              <w:drawing>
                <wp:inline distT="0" distB="0" distL="0" distR="0" wp14:anchorId="0D77315C" wp14:editId="30AD3CA3">
                  <wp:extent cx="1371600" cy="13716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tg3g3z9t.png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864DF9" w14:textId="77777777" w:rsidR="003E3635" w:rsidRDefault="00000000">
            <w:r>
              <w:rPr>
                <w:noProof/>
              </w:rPr>
              <w:drawing>
                <wp:inline distT="0" distB="0" distL="0" distR="0" wp14:anchorId="00FC051F" wp14:editId="5F5D29D0">
                  <wp:extent cx="1371600" cy="13716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ifnxnk0z.png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6A0939" w14:textId="77777777" w:rsidR="003E3635" w:rsidRDefault="00000000">
            <w:r>
              <w:rPr>
                <w:noProof/>
              </w:rPr>
              <w:drawing>
                <wp:inline distT="0" distB="0" distL="0" distR="0" wp14:anchorId="1419E935" wp14:editId="411450A0">
                  <wp:extent cx="1371600" cy="13716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adzv3hp.png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F0994A" w14:textId="77777777" w:rsidR="003E3635" w:rsidRDefault="003E3635"/>
        </w:tc>
      </w:tr>
      <w:tr w:rsidR="003E3635" w14:paraId="1643895C" w14:textId="77777777">
        <w:tc>
          <w:tcPr>
            <w:tcW w:w="1728" w:type="dxa"/>
          </w:tcPr>
          <w:p w14:paraId="0FBA4586" w14:textId="77777777" w:rsidR="003E3635" w:rsidRDefault="00000000">
            <w:r>
              <w:rPr>
                <w:noProof/>
              </w:rPr>
              <w:drawing>
                <wp:inline distT="0" distB="0" distL="0" distR="0" wp14:anchorId="4365D0B5" wp14:editId="34048DA4">
                  <wp:extent cx="1371600" cy="13716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u8z2rg7.png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09EF55" w14:textId="77777777" w:rsidR="003E3635" w:rsidRDefault="00000000">
            <w:r>
              <w:rPr>
                <w:noProof/>
              </w:rPr>
              <w:drawing>
                <wp:inline distT="0" distB="0" distL="0" distR="0" wp14:anchorId="2DBA96E9" wp14:editId="6A3C2350">
                  <wp:extent cx="1371600" cy="13716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gtt89wo.png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2F7EED" w14:textId="77777777" w:rsidR="003E3635" w:rsidRDefault="00000000">
            <w:r>
              <w:rPr>
                <w:noProof/>
              </w:rPr>
              <w:drawing>
                <wp:inline distT="0" distB="0" distL="0" distR="0" wp14:anchorId="20239685" wp14:editId="105239B8">
                  <wp:extent cx="1371600" cy="13716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oqa9iuo.png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250511" w14:textId="77777777" w:rsidR="003E3635" w:rsidRDefault="00000000">
            <w:r>
              <w:rPr>
                <w:noProof/>
              </w:rPr>
              <w:drawing>
                <wp:inline distT="0" distB="0" distL="0" distR="0" wp14:anchorId="3D7D13AC" wp14:editId="0268806F">
                  <wp:extent cx="1371600" cy="13716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2oho4df.png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C403525" w14:textId="77777777" w:rsidR="003E3635" w:rsidRDefault="003E3635"/>
        </w:tc>
      </w:tr>
      <w:tr w:rsidR="003E3635" w14:paraId="5A33DD70" w14:textId="77777777">
        <w:tc>
          <w:tcPr>
            <w:tcW w:w="1728" w:type="dxa"/>
          </w:tcPr>
          <w:p w14:paraId="37F95BC0" w14:textId="77777777" w:rsidR="003E3635" w:rsidRDefault="00000000">
            <w:r>
              <w:rPr>
                <w:noProof/>
              </w:rPr>
              <w:drawing>
                <wp:inline distT="0" distB="0" distL="0" distR="0" wp14:anchorId="7E13D8B8" wp14:editId="5A6E061A">
                  <wp:extent cx="1371600" cy="13716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04rcmyp2.png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41999B" w14:textId="77777777" w:rsidR="003E3635" w:rsidRDefault="00000000">
            <w:r>
              <w:rPr>
                <w:noProof/>
              </w:rPr>
              <w:drawing>
                <wp:inline distT="0" distB="0" distL="0" distR="0" wp14:anchorId="49ECFC92" wp14:editId="23A240D0">
                  <wp:extent cx="1371600" cy="13716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jcwen5s.png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3AECCBE" w14:textId="77777777" w:rsidR="003E3635" w:rsidRDefault="00000000">
            <w:r>
              <w:rPr>
                <w:noProof/>
              </w:rPr>
              <w:drawing>
                <wp:inline distT="0" distB="0" distL="0" distR="0" wp14:anchorId="229D21E3" wp14:editId="0129CF65">
                  <wp:extent cx="1371600" cy="13716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h0hf4ul.png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F14B33" w14:textId="77777777" w:rsidR="003E3635" w:rsidRDefault="00000000">
            <w:r>
              <w:rPr>
                <w:noProof/>
              </w:rPr>
              <w:drawing>
                <wp:inline distT="0" distB="0" distL="0" distR="0" wp14:anchorId="3C060592" wp14:editId="4E108E80">
                  <wp:extent cx="1371600" cy="1371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ksyy_qua.png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DEA384" w14:textId="77777777" w:rsidR="003E3635" w:rsidRDefault="003E3635"/>
        </w:tc>
      </w:tr>
      <w:tr w:rsidR="003E3635" w14:paraId="4F85ADA5" w14:textId="77777777">
        <w:tc>
          <w:tcPr>
            <w:tcW w:w="1728" w:type="dxa"/>
          </w:tcPr>
          <w:p w14:paraId="12C2ED67" w14:textId="77777777" w:rsidR="003E3635" w:rsidRDefault="00000000">
            <w:r>
              <w:rPr>
                <w:noProof/>
              </w:rPr>
              <w:drawing>
                <wp:inline distT="0" distB="0" distL="0" distR="0" wp14:anchorId="6C37AF58" wp14:editId="2F4EC3EC">
                  <wp:extent cx="1371600" cy="13716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o10f3aj.png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1A487B" w14:textId="77777777" w:rsidR="003E3635" w:rsidRDefault="00000000">
            <w:r>
              <w:rPr>
                <w:noProof/>
              </w:rPr>
              <w:drawing>
                <wp:inline distT="0" distB="0" distL="0" distR="0" wp14:anchorId="7BBEFF6F" wp14:editId="695A4932">
                  <wp:extent cx="1371600" cy="13716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4tty9p6.png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5B7C24" w14:textId="77777777" w:rsidR="003E3635" w:rsidRDefault="00000000">
            <w:r>
              <w:rPr>
                <w:noProof/>
              </w:rPr>
              <w:drawing>
                <wp:inline distT="0" distB="0" distL="0" distR="0" wp14:anchorId="47B6F761" wp14:editId="513D1383">
                  <wp:extent cx="1371600" cy="13716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7_d7pcs.png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B6224E" w14:textId="77777777" w:rsidR="003E3635" w:rsidRDefault="00000000">
            <w:r>
              <w:rPr>
                <w:noProof/>
              </w:rPr>
              <w:drawing>
                <wp:inline distT="0" distB="0" distL="0" distR="0" wp14:anchorId="2F22692C" wp14:editId="56299BFE">
                  <wp:extent cx="1371600" cy="13716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9ti0oea.png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04EF123" w14:textId="77777777" w:rsidR="003E3635" w:rsidRDefault="003E3635"/>
        </w:tc>
      </w:tr>
      <w:tr w:rsidR="003E3635" w14:paraId="1DEAA3CC" w14:textId="77777777">
        <w:tc>
          <w:tcPr>
            <w:tcW w:w="1728" w:type="dxa"/>
          </w:tcPr>
          <w:p w14:paraId="56637C4A" w14:textId="77777777" w:rsidR="003E3635" w:rsidRDefault="00000000">
            <w:r>
              <w:rPr>
                <w:noProof/>
              </w:rPr>
              <w:drawing>
                <wp:inline distT="0" distB="0" distL="0" distR="0" wp14:anchorId="15524567" wp14:editId="103D4A00">
                  <wp:extent cx="1371600" cy="13716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5tg0qz3.png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1A40B8F" w14:textId="77777777" w:rsidR="003E3635" w:rsidRDefault="00000000">
            <w:r>
              <w:rPr>
                <w:noProof/>
              </w:rPr>
              <w:drawing>
                <wp:inline distT="0" distB="0" distL="0" distR="0" wp14:anchorId="1A4CA3B7" wp14:editId="0931626D">
                  <wp:extent cx="1371600" cy="13716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7lklo5k.png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5C3D46" w14:textId="77777777" w:rsidR="003E3635" w:rsidRDefault="00000000">
            <w:r>
              <w:rPr>
                <w:noProof/>
              </w:rPr>
              <w:drawing>
                <wp:inline distT="0" distB="0" distL="0" distR="0" wp14:anchorId="469992E4" wp14:editId="0CA4FD83">
                  <wp:extent cx="1371600" cy="13716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0gfd9ne4.png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A7757A" w14:textId="77777777" w:rsidR="003E3635" w:rsidRDefault="00000000">
            <w:r>
              <w:rPr>
                <w:noProof/>
              </w:rPr>
              <w:drawing>
                <wp:inline distT="0" distB="0" distL="0" distR="0" wp14:anchorId="309E4569" wp14:editId="42D9972D">
                  <wp:extent cx="1371600" cy="13716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gl5i3g5.png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152BB5D" w14:textId="77777777" w:rsidR="003E3635" w:rsidRDefault="003E3635"/>
        </w:tc>
      </w:tr>
      <w:tr w:rsidR="003E3635" w14:paraId="105864EF" w14:textId="77777777">
        <w:tc>
          <w:tcPr>
            <w:tcW w:w="1728" w:type="dxa"/>
          </w:tcPr>
          <w:p w14:paraId="4D9A87C0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0895E82" wp14:editId="20FB6DCE">
                  <wp:extent cx="1371600" cy="13716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s70vgc5.png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C56A4E5" w14:textId="77777777" w:rsidR="003E3635" w:rsidRDefault="00000000">
            <w:r>
              <w:rPr>
                <w:noProof/>
              </w:rPr>
              <w:drawing>
                <wp:inline distT="0" distB="0" distL="0" distR="0" wp14:anchorId="68B043BC" wp14:editId="4D238393">
                  <wp:extent cx="1371600" cy="13716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d2cjeabw.png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00BE5B" w14:textId="77777777" w:rsidR="003E3635" w:rsidRDefault="00000000">
            <w:r>
              <w:rPr>
                <w:noProof/>
              </w:rPr>
              <w:drawing>
                <wp:inline distT="0" distB="0" distL="0" distR="0" wp14:anchorId="667B770A" wp14:editId="2992B644">
                  <wp:extent cx="1371600" cy="13716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yz2u1n3.png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E9388BE" w14:textId="77777777" w:rsidR="003E3635" w:rsidRDefault="00000000">
            <w:r>
              <w:rPr>
                <w:noProof/>
              </w:rPr>
              <w:drawing>
                <wp:inline distT="0" distB="0" distL="0" distR="0" wp14:anchorId="7C671D4D" wp14:editId="1ADC0192">
                  <wp:extent cx="1371600" cy="13716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5l67ppqm.png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F1B923" w14:textId="77777777" w:rsidR="003E3635" w:rsidRDefault="003E3635"/>
        </w:tc>
      </w:tr>
      <w:tr w:rsidR="003E3635" w14:paraId="3FEC6E36" w14:textId="77777777">
        <w:tc>
          <w:tcPr>
            <w:tcW w:w="1728" w:type="dxa"/>
          </w:tcPr>
          <w:p w14:paraId="2A24E9FC" w14:textId="77777777" w:rsidR="003E3635" w:rsidRDefault="00000000">
            <w:r>
              <w:rPr>
                <w:noProof/>
              </w:rPr>
              <w:drawing>
                <wp:inline distT="0" distB="0" distL="0" distR="0" wp14:anchorId="0534F56A" wp14:editId="5BB79FE6">
                  <wp:extent cx="1371600" cy="13716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ut2doxk.png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31351F" w14:textId="77777777" w:rsidR="003E3635" w:rsidRDefault="00000000">
            <w:r>
              <w:rPr>
                <w:noProof/>
              </w:rPr>
              <w:drawing>
                <wp:inline distT="0" distB="0" distL="0" distR="0" wp14:anchorId="2E7E23D5" wp14:editId="38315DB9">
                  <wp:extent cx="1371600" cy="13716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xgbsiep.png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CFD887" w14:textId="77777777" w:rsidR="003E3635" w:rsidRDefault="00000000">
            <w:r>
              <w:rPr>
                <w:noProof/>
              </w:rPr>
              <w:drawing>
                <wp:inline distT="0" distB="0" distL="0" distR="0" wp14:anchorId="58E556A6" wp14:editId="713A1357">
                  <wp:extent cx="1371600" cy="13716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_3yzo5m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B28CF5" w14:textId="77777777" w:rsidR="003E3635" w:rsidRDefault="00000000">
            <w:r>
              <w:rPr>
                <w:noProof/>
              </w:rPr>
              <w:drawing>
                <wp:inline distT="0" distB="0" distL="0" distR="0" wp14:anchorId="5C04E62B" wp14:editId="42FED94F">
                  <wp:extent cx="1371600" cy="13716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14w7pod.png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D66BA4" w14:textId="77777777" w:rsidR="003E3635" w:rsidRDefault="003E3635"/>
        </w:tc>
      </w:tr>
      <w:tr w:rsidR="003E3635" w14:paraId="3522FFD2" w14:textId="77777777">
        <w:tc>
          <w:tcPr>
            <w:tcW w:w="1728" w:type="dxa"/>
          </w:tcPr>
          <w:p w14:paraId="6C4CDC37" w14:textId="77777777" w:rsidR="003E3635" w:rsidRDefault="00000000">
            <w:r>
              <w:rPr>
                <w:noProof/>
              </w:rPr>
              <w:drawing>
                <wp:inline distT="0" distB="0" distL="0" distR="0" wp14:anchorId="45E395CC" wp14:editId="46F694BE">
                  <wp:extent cx="1371600" cy="13716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xf2s6l1y.png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A91893" w14:textId="77777777" w:rsidR="003E3635" w:rsidRDefault="00000000">
            <w:r>
              <w:rPr>
                <w:noProof/>
              </w:rPr>
              <w:drawing>
                <wp:inline distT="0" distB="0" distL="0" distR="0" wp14:anchorId="7CB50A7F" wp14:editId="4860A34C">
                  <wp:extent cx="1371600" cy="13716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yunq1bt.png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1209D24" w14:textId="77777777" w:rsidR="003E3635" w:rsidRDefault="00000000">
            <w:r>
              <w:rPr>
                <w:noProof/>
              </w:rPr>
              <w:drawing>
                <wp:inline distT="0" distB="0" distL="0" distR="0" wp14:anchorId="3E656982" wp14:editId="538D8454">
                  <wp:extent cx="1371600" cy="13716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6xxuo2r.png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392A78" w14:textId="77777777" w:rsidR="003E3635" w:rsidRDefault="00000000">
            <w:r>
              <w:rPr>
                <w:noProof/>
              </w:rPr>
              <w:drawing>
                <wp:inline distT="0" distB="0" distL="0" distR="0" wp14:anchorId="771A7E20" wp14:editId="4E659C3E">
                  <wp:extent cx="1371600" cy="13716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ukot9ak.png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1F26DF" w14:textId="77777777" w:rsidR="003E3635" w:rsidRDefault="003E3635"/>
        </w:tc>
      </w:tr>
      <w:tr w:rsidR="003E3635" w14:paraId="403C584E" w14:textId="77777777">
        <w:tc>
          <w:tcPr>
            <w:tcW w:w="1728" w:type="dxa"/>
          </w:tcPr>
          <w:p w14:paraId="1ABCE7B8" w14:textId="77777777" w:rsidR="003E3635" w:rsidRDefault="00000000">
            <w:r>
              <w:rPr>
                <w:noProof/>
              </w:rPr>
              <w:drawing>
                <wp:inline distT="0" distB="0" distL="0" distR="0" wp14:anchorId="2B27D1DD" wp14:editId="31AACEDF">
                  <wp:extent cx="1371600" cy="13716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thi9tp3f.png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C123BCF" w14:textId="77777777" w:rsidR="003E3635" w:rsidRDefault="00000000">
            <w:r>
              <w:rPr>
                <w:noProof/>
              </w:rPr>
              <w:drawing>
                <wp:inline distT="0" distB="0" distL="0" distR="0" wp14:anchorId="00CF14B6" wp14:editId="235A3979">
                  <wp:extent cx="1371600" cy="13716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jois1ixs.png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8D565B" w14:textId="77777777" w:rsidR="003E3635" w:rsidRDefault="00000000">
            <w:r>
              <w:rPr>
                <w:noProof/>
              </w:rPr>
              <w:drawing>
                <wp:inline distT="0" distB="0" distL="0" distR="0" wp14:anchorId="575BA901" wp14:editId="726F6CBB">
                  <wp:extent cx="1371600" cy="13716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tupcuxl.png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36B8F3" w14:textId="77777777" w:rsidR="003E3635" w:rsidRDefault="00000000">
            <w:r>
              <w:rPr>
                <w:noProof/>
              </w:rPr>
              <w:drawing>
                <wp:inline distT="0" distB="0" distL="0" distR="0" wp14:anchorId="37AB3087" wp14:editId="3D7188C7">
                  <wp:extent cx="1371600" cy="13716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4c6mijzq.png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621E97" w14:textId="77777777" w:rsidR="003E3635" w:rsidRDefault="003E3635"/>
        </w:tc>
      </w:tr>
      <w:tr w:rsidR="003E3635" w14:paraId="3BAF0854" w14:textId="77777777">
        <w:tc>
          <w:tcPr>
            <w:tcW w:w="1728" w:type="dxa"/>
          </w:tcPr>
          <w:p w14:paraId="66146CD2" w14:textId="77777777" w:rsidR="003E3635" w:rsidRDefault="00000000">
            <w:r>
              <w:rPr>
                <w:noProof/>
              </w:rPr>
              <w:drawing>
                <wp:inline distT="0" distB="0" distL="0" distR="0" wp14:anchorId="47991D0C" wp14:editId="57FC3EA2">
                  <wp:extent cx="1371600" cy="13716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4sc0uki.png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9F8EE1" w14:textId="77777777" w:rsidR="003E3635" w:rsidRDefault="00000000">
            <w:r>
              <w:rPr>
                <w:noProof/>
              </w:rPr>
              <w:drawing>
                <wp:inline distT="0" distB="0" distL="0" distR="0" wp14:anchorId="02FBAE90" wp14:editId="0C647866">
                  <wp:extent cx="1371600" cy="13716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kjhi042f.png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C39185E" w14:textId="77777777" w:rsidR="003E3635" w:rsidRDefault="00000000">
            <w:r>
              <w:rPr>
                <w:noProof/>
              </w:rPr>
              <w:drawing>
                <wp:inline distT="0" distB="0" distL="0" distR="0" wp14:anchorId="056B895F" wp14:editId="0981C158">
                  <wp:extent cx="1371600" cy="13716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7pf2jtl.png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568A4B2" w14:textId="77777777" w:rsidR="003E3635" w:rsidRDefault="00000000">
            <w:r>
              <w:rPr>
                <w:noProof/>
              </w:rPr>
              <w:drawing>
                <wp:inline distT="0" distB="0" distL="0" distR="0" wp14:anchorId="51E30E42" wp14:editId="0EA6E33F">
                  <wp:extent cx="1371600" cy="13716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0g3fepgw.png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82EC45" w14:textId="77777777" w:rsidR="003E3635" w:rsidRDefault="003E3635"/>
        </w:tc>
      </w:tr>
      <w:tr w:rsidR="003E3635" w14:paraId="0C976370" w14:textId="77777777">
        <w:tc>
          <w:tcPr>
            <w:tcW w:w="1728" w:type="dxa"/>
          </w:tcPr>
          <w:p w14:paraId="44DF629F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36893F2" wp14:editId="4E007D42">
                  <wp:extent cx="1371600" cy="13716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kdozloy.png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8D73B03" w14:textId="77777777" w:rsidR="003E3635" w:rsidRDefault="00000000">
            <w:r>
              <w:rPr>
                <w:noProof/>
              </w:rPr>
              <w:drawing>
                <wp:inline distT="0" distB="0" distL="0" distR="0" wp14:anchorId="03D23EB9" wp14:editId="33BCE858">
                  <wp:extent cx="1371600" cy="13716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vecs2d4u.png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FFC659" w14:textId="77777777" w:rsidR="003E3635" w:rsidRDefault="00000000">
            <w:r>
              <w:rPr>
                <w:noProof/>
              </w:rPr>
              <w:drawing>
                <wp:inline distT="0" distB="0" distL="0" distR="0" wp14:anchorId="712A4717" wp14:editId="7DF6365C">
                  <wp:extent cx="1371600" cy="13716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uwv7wa_.png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68F929" w14:textId="77777777" w:rsidR="003E3635" w:rsidRDefault="00000000">
            <w:r>
              <w:rPr>
                <w:noProof/>
              </w:rPr>
              <w:drawing>
                <wp:inline distT="0" distB="0" distL="0" distR="0" wp14:anchorId="6990751C" wp14:editId="65E99F97">
                  <wp:extent cx="1371600" cy="13716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2q1iifcc.png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2B4F8C" w14:textId="77777777" w:rsidR="003E3635" w:rsidRDefault="003E3635"/>
        </w:tc>
      </w:tr>
      <w:tr w:rsidR="003E3635" w14:paraId="75A74DE9" w14:textId="77777777">
        <w:tc>
          <w:tcPr>
            <w:tcW w:w="1728" w:type="dxa"/>
          </w:tcPr>
          <w:p w14:paraId="26CE6E4B" w14:textId="77777777" w:rsidR="003E3635" w:rsidRDefault="00000000">
            <w:r>
              <w:rPr>
                <w:noProof/>
              </w:rPr>
              <w:drawing>
                <wp:inline distT="0" distB="0" distL="0" distR="0" wp14:anchorId="4E9C5DB0" wp14:editId="5FC3101D">
                  <wp:extent cx="1371600" cy="13716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fptaw44q.png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86A0C56" w14:textId="77777777" w:rsidR="003E3635" w:rsidRDefault="00000000">
            <w:r>
              <w:rPr>
                <w:noProof/>
              </w:rPr>
              <w:drawing>
                <wp:inline distT="0" distB="0" distL="0" distR="0" wp14:anchorId="594E06F2" wp14:editId="216D46A9">
                  <wp:extent cx="1371600" cy="13716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hgstszk.png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6817F4" w14:textId="77777777" w:rsidR="003E3635" w:rsidRDefault="00000000">
            <w:r>
              <w:rPr>
                <w:noProof/>
              </w:rPr>
              <w:drawing>
                <wp:inline distT="0" distB="0" distL="0" distR="0" wp14:anchorId="783C8594" wp14:editId="44DD63D8">
                  <wp:extent cx="1371600" cy="13716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b4al0d1.png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6BEE3D" w14:textId="77777777" w:rsidR="003E3635" w:rsidRDefault="00000000">
            <w:r>
              <w:rPr>
                <w:noProof/>
              </w:rPr>
              <w:drawing>
                <wp:inline distT="0" distB="0" distL="0" distR="0" wp14:anchorId="7C4C30A7" wp14:editId="11F3790C">
                  <wp:extent cx="1371600" cy="13716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89xfmgv5.png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9F8B14" w14:textId="77777777" w:rsidR="003E3635" w:rsidRDefault="003E3635"/>
        </w:tc>
      </w:tr>
      <w:tr w:rsidR="003E3635" w14:paraId="71900BEF" w14:textId="77777777">
        <w:tc>
          <w:tcPr>
            <w:tcW w:w="1728" w:type="dxa"/>
          </w:tcPr>
          <w:p w14:paraId="2E64E712" w14:textId="77777777" w:rsidR="003E3635" w:rsidRDefault="00000000">
            <w:r>
              <w:rPr>
                <w:noProof/>
              </w:rPr>
              <w:drawing>
                <wp:inline distT="0" distB="0" distL="0" distR="0" wp14:anchorId="447776EF" wp14:editId="361A83CB">
                  <wp:extent cx="1371600" cy="13716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ecfydxo.png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016817" w14:textId="77777777" w:rsidR="003E3635" w:rsidRDefault="00000000">
            <w:r>
              <w:rPr>
                <w:noProof/>
              </w:rPr>
              <w:drawing>
                <wp:inline distT="0" distB="0" distL="0" distR="0" wp14:anchorId="323EDBD6" wp14:editId="30847975">
                  <wp:extent cx="1371600" cy="13716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cz071m9z.png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103304C" w14:textId="77777777" w:rsidR="003E3635" w:rsidRDefault="00000000">
            <w:r>
              <w:rPr>
                <w:noProof/>
              </w:rPr>
              <w:drawing>
                <wp:inline distT="0" distB="0" distL="0" distR="0" wp14:anchorId="653459BD" wp14:editId="24639881">
                  <wp:extent cx="1371600" cy="13716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hjtiijj.png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260837C" w14:textId="77777777" w:rsidR="003E3635" w:rsidRDefault="00000000">
            <w:r>
              <w:rPr>
                <w:noProof/>
              </w:rPr>
              <w:drawing>
                <wp:inline distT="0" distB="0" distL="0" distR="0" wp14:anchorId="1BDE5579" wp14:editId="3B81B6CF">
                  <wp:extent cx="1371600" cy="13716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abtolok.png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A12EDF" w14:textId="77777777" w:rsidR="003E3635" w:rsidRDefault="003E3635"/>
        </w:tc>
      </w:tr>
      <w:tr w:rsidR="003E3635" w14:paraId="1404B8D0" w14:textId="77777777">
        <w:tc>
          <w:tcPr>
            <w:tcW w:w="1728" w:type="dxa"/>
          </w:tcPr>
          <w:p w14:paraId="3E26B175" w14:textId="77777777" w:rsidR="003E3635" w:rsidRDefault="00000000">
            <w:r>
              <w:rPr>
                <w:noProof/>
              </w:rPr>
              <w:drawing>
                <wp:inline distT="0" distB="0" distL="0" distR="0" wp14:anchorId="7A4EF159" wp14:editId="418DCE7B">
                  <wp:extent cx="1371600" cy="13716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kw5bdy_3.png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72A30D" w14:textId="77777777" w:rsidR="003E3635" w:rsidRDefault="00000000">
            <w:r>
              <w:rPr>
                <w:noProof/>
              </w:rPr>
              <w:drawing>
                <wp:inline distT="0" distB="0" distL="0" distR="0" wp14:anchorId="783714EE" wp14:editId="742ADCE7">
                  <wp:extent cx="1371600" cy="13716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ea0q_7sm.png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1E629D9" w14:textId="77777777" w:rsidR="003E3635" w:rsidRDefault="00000000">
            <w:r>
              <w:rPr>
                <w:noProof/>
              </w:rPr>
              <w:drawing>
                <wp:inline distT="0" distB="0" distL="0" distR="0" wp14:anchorId="2B69803B" wp14:editId="09692A15">
                  <wp:extent cx="1371600" cy="13716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lxk6qf60.png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5E05B0C" w14:textId="77777777" w:rsidR="003E3635" w:rsidRDefault="00000000">
            <w:r>
              <w:rPr>
                <w:noProof/>
              </w:rPr>
              <w:drawing>
                <wp:inline distT="0" distB="0" distL="0" distR="0" wp14:anchorId="22802885" wp14:editId="299F3555">
                  <wp:extent cx="1371600" cy="13716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_azzpjr.png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11C6CF" w14:textId="77777777" w:rsidR="003E3635" w:rsidRDefault="003E3635"/>
        </w:tc>
      </w:tr>
      <w:tr w:rsidR="003E3635" w14:paraId="11C23840" w14:textId="77777777">
        <w:tc>
          <w:tcPr>
            <w:tcW w:w="1728" w:type="dxa"/>
          </w:tcPr>
          <w:p w14:paraId="1432AD3A" w14:textId="77777777" w:rsidR="003E3635" w:rsidRDefault="00000000">
            <w:r>
              <w:rPr>
                <w:noProof/>
              </w:rPr>
              <w:drawing>
                <wp:inline distT="0" distB="0" distL="0" distR="0" wp14:anchorId="5BCDCE80" wp14:editId="0177EF6D">
                  <wp:extent cx="1371600" cy="13716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jm223qh.png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2C3D3E" w14:textId="77777777" w:rsidR="003E3635" w:rsidRDefault="00000000">
            <w:r>
              <w:rPr>
                <w:noProof/>
              </w:rPr>
              <w:drawing>
                <wp:inline distT="0" distB="0" distL="0" distR="0" wp14:anchorId="7128E3CA" wp14:editId="48B7A941">
                  <wp:extent cx="1371600" cy="13716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gy6t38l8.png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36760C" w14:textId="77777777" w:rsidR="003E3635" w:rsidRDefault="00000000">
            <w:r>
              <w:rPr>
                <w:noProof/>
              </w:rPr>
              <w:drawing>
                <wp:inline distT="0" distB="0" distL="0" distR="0" wp14:anchorId="48E50525" wp14:editId="150330D0">
                  <wp:extent cx="1371600" cy="13716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6g4rwvso.png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F5B9461" w14:textId="77777777" w:rsidR="003E3635" w:rsidRDefault="00000000">
            <w:r>
              <w:rPr>
                <w:noProof/>
              </w:rPr>
              <w:drawing>
                <wp:inline distT="0" distB="0" distL="0" distR="0" wp14:anchorId="36746345" wp14:editId="2A112163">
                  <wp:extent cx="1371600" cy="13716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2aumw747.png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584E56" w14:textId="77777777" w:rsidR="003E3635" w:rsidRDefault="003E3635"/>
        </w:tc>
      </w:tr>
      <w:tr w:rsidR="003E3635" w14:paraId="7DCB84E3" w14:textId="77777777">
        <w:tc>
          <w:tcPr>
            <w:tcW w:w="1728" w:type="dxa"/>
          </w:tcPr>
          <w:p w14:paraId="62F49E3A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6E3AAC34" wp14:editId="5BED2D8B">
                  <wp:extent cx="1371600" cy="13716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7g7dzv_.png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671300" w14:textId="77777777" w:rsidR="003E3635" w:rsidRDefault="00000000">
            <w:r>
              <w:rPr>
                <w:noProof/>
              </w:rPr>
              <w:drawing>
                <wp:inline distT="0" distB="0" distL="0" distR="0" wp14:anchorId="34F901A4" wp14:editId="4FC0C9BE">
                  <wp:extent cx="1371600" cy="13716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cdshpxbe.png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650D179" w14:textId="77777777" w:rsidR="003E3635" w:rsidRDefault="00000000">
            <w:r>
              <w:rPr>
                <w:noProof/>
              </w:rPr>
              <w:drawing>
                <wp:inline distT="0" distB="0" distL="0" distR="0" wp14:anchorId="32085DB5" wp14:editId="05FFC0E0">
                  <wp:extent cx="1371600" cy="13716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_v_4oqzp.png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80ED10" w14:textId="77777777" w:rsidR="003E3635" w:rsidRDefault="00000000">
            <w:r>
              <w:rPr>
                <w:noProof/>
              </w:rPr>
              <w:drawing>
                <wp:inline distT="0" distB="0" distL="0" distR="0" wp14:anchorId="3F96F5DE" wp14:editId="1D630ABC">
                  <wp:extent cx="1371600" cy="13716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drzhpaeg.png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138468" w14:textId="77777777" w:rsidR="003E3635" w:rsidRDefault="003E3635"/>
        </w:tc>
      </w:tr>
      <w:tr w:rsidR="003E3635" w14:paraId="4ECD2568" w14:textId="77777777">
        <w:tc>
          <w:tcPr>
            <w:tcW w:w="1728" w:type="dxa"/>
          </w:tcPr>
          <w:p w14:paraId="03B5E318" w14:textId="77777777" w:rsidR="003E3635" w:rsidRDefault="00000000">
            <w:r>
              <w:rPr>
                <w:noProof/>
              </w:rPr>
              <w:drawing>
                <wp:inline distT="0" distB="0" distL="0" distR="0" wp14:anchorId="7B9F93E7" wp14:editId="33F9FB4E">
                  <wp:extent cx="1371600" cy="13716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wvndztv.png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3D5AF1C" w14:textId="77777777" w:rsidR="003E3635" w:rsidRDefault="00000000">
            <w:r>
              <w:rPr>
                <w:noProof/>
              </w:rPr>
              <w:drawing>
                <wp:inline distT="0" distB="0" distL="0" distR="0" wp14:anchorId="182AB8E1" wp14:editId="3A03458A">
                  <wp:extent cx="1371600" cy="13716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c1bmebh.png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7ABC97E" w14:textId="77777777" w:rsidR="003E3635" w:rsidRDefault="00000000">
            <w:r>
              <w:rPr>
                <w:noProof/>
              </w:rPr>
              <w:drawing>
                <wp:inline distT="0" distB="0" distL="0" distR="0" wp14:anchorId="2A8F82A5" wp14:editId="5E93C0AB">
                  <wp:extent cx="1371600" cy="13716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qpwvnat1.png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45DDE95" w14:textId="77777777" w:rsidR="003E3635" w:rsidRDefault="00000000">
            <w:r>
              <w:rPr>
                <w:noProof/>
              </w:rPr>
              <w:drawing>
                <wp:inline distT="0" distB="0" distL="0" distR="0" wp14:anchorId="655339F5" wp14:editId="44E3640A">
                  <wp:extent cx="1371600" cy="13716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78wzpai.png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030E4FA" w14:textId="77777777" w:rsidR="003E3635" w:rsidRDefault="003E3635"/>
        </w:tc>
      </w:tr>
      <w:tr w:rsidR="003E3635" w14:paraId="12416E4C" w14:textId="77777777">
        <w:tc>
          <w:tcPr>
            <w:tcW w:w="1728" w:type="dxa"/>
          </w:tcPr>
          <w:p w14:paraId="2F20F7C6" w14:textId="77777777" w:rsidR="003E3635" w:rsidRDefault="00000000">
            <w:r>
              <w:rPr>
                <w:noProof/>
              </w:rPr>
              <w:drawing>
                <wp:inline distT="0" distB="0" distL="0" distR="0" wp14:anchorId="6281AD05" wp14:editId="23D78D68">
                  <wp:extent cx="1371600" cy="13716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_ec0j9d2.png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CE3D79" w14:textId="77777777" w:rsidR="003E3635" w:rsidRDefault="00000000">
            <w:r>
              <w:rPr>
                <w:noProof/>
              </w:rPr>
              <w:drawing>
                <wp:inline distT="0" distB="0" distL="0" distR="0" wp14:anchorId="1F589A89" wp14:editId="252D45C0">
                  <wp:extent cx="1371600" cy="13716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jgr1y7mw.png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9191CED" w14:textId="77777777" w:rsidR="003E3635" w:rsidRDefault="00000000">
            <w:r>
              <w:rPr>
                <w:noProof/>
              </w:rPr>
              <w:drawing>
                <wp:inline distT="0" distB="0" distL="0" distR="0" wp14:anchorId="54D99145" wp14:editId="39A6D896">
                  <wp:extent cx="1371600" cy="13716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jxn3gki4.png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77A55D" w14:textId="77777777" w:rsidR="003E3635" w:rsidRDefault="00000000">
            <w:r>
              <w:rPr>
                <w:noProof/>
              </w:rPr>
              <w:drawing>
                <wp:inline distT="0" distB="0" distL="0" distR="0" wp14:anchorId="50CFC822" wp14:editId="4E3DB1CB">
                  <wp:extent cx="1371600" cy="13716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i5htzyu.png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0F9E87" w14:textId="77777777" w:rsidR="003E3635" w:rsidRDefault="003E3635"/>
        </w:tc>
      </w:tr>
      <w:tr w:rsidR="003E3635" w14:paraId="5527DE92" w14:textId="77777777">
        <w:tc>
          <w:tcPr>
            <w:tcW w:w="1728" w:type="dxa"/>
          </w:tcPr>
          <w:p w14:paraId="7331177F" w14:textId="77777777" w:rsidR="003E3635" w:rsidRDefault="00000000">
            <w:r>
              <w:rPr>
                <w:noProof/>
              </w:rPr>
              <w:drawing>
                <wp:inline distT="0" distB="0" distL="0" distR="0" wp14:anchorId="2FDA92BC" wp14:editId="6F3C15E7">
                  <wp:extent cx="1371600" cy="13716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qfmto78.png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5F64B0" w14:textId="77777777" w:rsidR="003E3635" w:rsidRDefault="00000000">
            <w:r>
              <w:rPr>
                <w:noProof/>
              </w:rPr>
              <w:drawing>
                <wp:inline distT="0" distB="0" distL="0" distR="0" wp14:anchorId="6F21366D" wp14:editId="6831E902">
                  <wp:extent cx="1371600" cy="13716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jv13k6ty.png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FA69007" w14:textId="77777777" w:rsidR="003E3635" w:rsidRDefault="00000000">
            <w:r>
              <w:rPr>
                <w:noProof/>
              </w:rPr>
              <w:drawing>
                <wp:inline distT="0" distB="0" distL="0" distR="0" wp14:anchorId="5DC4E3D7" wp14:editId="6565A172">
                  <wp:extent cx="1371600" cy="13716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i7bsamth.png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F01917" w14:textId="77777777" w:rsidR="003E3635" w:rsidRDefault="00000000">
            <w:r>
              <w:rPr>
                <w:noProof/>
              </w:rPr>
              <w:drawing>
                <wp:inline distT="0" distB="0" distL="0" distR="0" wp14:anchorId="06EF734D" wp14:editId="2B26FF21">
                  <wp:extent cx="1371600" cy="13716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g_opi74.png"/>
                          <pic:cNvPicPr/>
                        </pic:nvPicPr>
                        <pic:blipFill>
                          <a:blip r:embed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FF31D7" w14:textId="77777777" w:rsidR="003E3635" w:rsidRDefault="003E3635"/>
        </w:tc>
      </w:tr>
      <w:tr w:rsidR="003E3635" w14:paraId="262EAD1C" w14:textId="77777777">
        <w:tc>
          <w:tcPr>
            <w:tcW w:w="1728" w:type="dxa"/>
          </w:tcPr>
          <w:p w14:paraId="75925C3B" w14:textId="77777777" w:rsidR="003E3635" w:rsidRDefault="00000000">
            <w:r>
              <w:rPr>
                <w:noProof/>
              </w:rPr>
              <w:drawing>
                <wp:inline distT="0" distB="0" distL="0" distR="0" wp14:anchorId="12166AA2" wp14:editId="010593EF">
                  <wp:extent cx="1371600" cy="13716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o8oa7tv.png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AE9316F" w14:textId="77777777" w:rsidR="003E3635" w:rsidRDefault="00000000">
            <w:r>
              <w:rPr>
                <w:noProof/>
              </w:rPr>
              <w:drawing>
                <wp:inline distT="0" distB="0" distL="0" distR="0" wp14:anchorId="4E08EB73" wp14:editId="473D7A63">
                  <wp:extent cx="1371600" cy="13716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n1gxq4br.png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1A1550" w14:textId="77777777" w:rsidR="003E3635" w:rsidRDefault="00000000">
            <w:r>
              <w:rPr>
                <w:noProof/>
              </w:rPr>
              <w:drawing>
                <wp:inline distT="0" distB="0" distL="0" distR="0" wp14:anchorId="1C8D0494" wp14:editId="68F568B8">
                  <wp:extent cx="1371600" cy="13716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nb06gilb.png"/>
                          <pic:cNvPicPr/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6B07B6D" w14:textId="77777777" w:rsidR="003E3635" w:rsidRDefault="00000000">
            <w:r>
              <w:rPr>
                <w:noProof/>
              </w:rPr>
              <w:drawing>
                <wp:inline distT="0" distB="0" distL="0" distR="0" wp14:anchorId="29BF5B92" wp14:editId="2D28CC21">
                  <wp:extent cx="1371600" cy="13716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5e0bujgi.png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B7BC484" w14:textId="77777777" w:rsidR="003E3635" w:rsidRDefault="003E3635"/>
        </w:tc>
      </w:tr>
      <w:tr w:rsidR="003E3635" w14:paraId="27D4AF18" w14:textId="77777777">
        <w:tc>
          <w:tcPr>
            <w:tcW w:w="1728" w:type="dxa"/>
          </w:tcPr>
          <w:p w14:paraId="67B3C4A4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112BCA89" wp14:editId="58059441">
                  <wp:extent cx="1371600" cy="13716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12hw8g8.png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8BADA1" w14:textId="77777777" w:rsidR="003E3635" w:rsidRDefault="00000000">
            <w:r>
              <w:rPr>
                <w:noProof/>
              </w:rPr>
              <w:drawing>
                <wp:inline distT="0" distB="0" distL="0" distR="0" wp14:anchorId="69155B13" wp14:editId="7353E375">
                  <wp:extent cx="1371600" cy="13716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saivx4w8.png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790E276" w14:textId="77777777" w:rsidR="003E3635" w:rsidRDefault="00000000">
            <w:r>
              <w:rPr>
                <w:noProof/>
              </w:rPr>
              <w:drawing>
                <wp:inline distT="0" distB="0" distL="0" distR="0" wp14:anchorId="7449ED7F" wp14:editId="532913DA">
                  <wp:extent cx="1371600" cy="13716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nkgaar9l.png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C4CB524" w14:textId="77777777" w:rsidR="003E3635" w:rsidRDefault="00000000">
            <w:r>
              <w:rPr>
                <w:noProof/>
              </w:rPr>
              <w:drawing>
                <wp:inline distT="0" distB="0" distL="0" distR="0" wp14:anchorId="69EB6FA1" wp14:editId="082660BD">
                  <wp:extent cx="1371600" cy="13716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rh3a3gc.png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CDEB9C" w14:textId="77777777" w:rsidR="003E3635" w:rsidRDefault="003E3635"/>
        </w:tc>
      </w:tr>
      <w:tr w:rsidR="003E3635" w14:paraId="68B7A285" w14:textId="77777777">
        <w:tc>
          <w:tcPr>
            <w:tcW w:w="1728" w:type="dxa"/>
          </w:tcPr>
          <w:p w14:paraId="254DE305" w14:textId="77777777" w:rsidR="003E3635" w:rsidRDefault="00000000">
            <w:r>
              <w:rPr>
                <w:noProof/>
              </w:rPr>
              <w:drawing>
                <wp:inline distT="0" distB="0" distL="0" distR="0" wp14:anchorId="4359DFB1" wp14:editId="69E76982">
                  <wp:extent cx="1371600" cy="13716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trbw956e.png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0AEC3E" w14:textId="77777777" w:rsidR="003E3635" w:rsidRDefault="00000000">
            <w:r>
              <w:rPr>
                <w:noProof/>
              </w:rPr>
              <w:drawing>
                <wp:inline distT="0" distB="0" distL="0" distR="0" wp14:anchorId="6DC782C1" wp14:editId="19F020D9">
                  <wp:extent cx="1371600" cy="13716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fffzlby.png"/>
                          <pic:cNvPicPr/>
                        </pic:nvPicPr>
                        <pic:blipFill>
                          <a:blip r:embed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615CD8F" w14:textId="77777777" w:rsidR="003E3635" w:rsidRDefault="00000000">
            <w:r>
              <w:rPr>
                <w:noProof/>
              </w:rPr>
              <w:drawing>
                <wp:inline distT="0" distB="0" distL="0" distR="0" wp14:anchorId="2C28ECB1" wp14:editId="390CFD32">
                  <wp:extent cx="1371600" cy="13716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qbe8yj3.png"/>
                          <pic:cNvPicPr/>
                        </pic:nvPicPr>
                        <pic:blipFill>
                          <a:blip r:embed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7BA1EB" w14:textId="77777777" w:rsidR="003E3635" w:rsidRDefault="00000000">
            <w:r>
              <w:rPr>
                <w:noProof/>
              </w:rPr>
              <w:drawing>
                <wp:inline distT="0" distB="0" distL="0" distR="0" wp14:anchorId="425A3829" wp14:editId="1A29644C">
                  <wp:extent cx="1371600" cy="13716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yn0b2dk.png"/>
                          <pic:cNvPicPr/>
                        </pic:nvPicPr>
                        <pic:blipFill>
                          <a:blip r:embed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FF8C56" w14:textId="77777777" w:rsidR="003E3635" w:rsidRDefault="003E3635"/>
        </w:tc>
      </w:tr>
      <w:tr w:rsidR="003E3635" w14:paraId="34CF6CD3" w14:textId="77777777">
        <w:tc>
          <w:tcPr>
            <w:tcW w:w="1728" w:type="dxa"/>
          </w:tcPr>
          <w:p w14:paraId="67E2BC14" w14:textId="77777777" w:rsidR="003E3635" w:rsidRDefault="00000000">
            <w:r>
              <w:rPr>
                <w:noProof/>
              </w:rPr>
              <w:drawing>
                <wp:inline distT="0" distB="0" distL="0" distR="0" wp14:anchorId="40F98490" wp14:editId="3F5F50B2">
                  <wp:extent cx="1371600" cy="13716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kmcekzgj.png"/>
                          <pic:cNvPicPr/>
                        </pic:nvPicPr>
                        <pic:blipFill>
                          <a:blip r:embed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563D76" w14:textId="77777777" w:rsidR="003E3635" w:rsidRDefault="00000000">
            <w:r>
              <w:rPr>
                <w:noProof/>
              </w:rPr>
              <w:drawing>
                <wp:inline distT="0" distB="0" distL="0" distR="0" wp14:anchorId="46A781F9" wp14:editId="233207F9">
                  <wp:extent cx="1371600" cy="13716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ls0gv4d.png"/>
                          <pic:cNvPicPr/>
                        </pic:nvPicPr>
                        <pic:blipFill>
                          <a:blip r:embed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808474" w14:textId="77777777" w:rsidR="003E3635" w:rsidRDefault="00000000">
            <w:r>
              <w:rPr>
                <w:noProof/>
              </w:rPr>
              <w:drawing>
                <wp:inline distT="0" distB="0" distL="0" distR="0" wp14:anchorId="51689F1E" wp14:editId="35AD1C90">
                  <wp:extent cx="1371600" cy="13716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3684pwzp.png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660C8A" w14:textId="77777777" w:rsidR="003E3635" w:rsidRDefault="00000000">
            <w:r>
              <w:rPr>
                <w:noProof/>
              </w:rPr>
              <w:drawing>
                <wp:inline distT="0" distB="0" distL="0" distR="0" wp14:anchorId="4D2D91E9" wp14:editId="68436A10">
                  <wp:extent cx="1371600" cy="13716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o229sju_.png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DFBED68" w14:textId="77777777" w:rsidR="003E3635" w:rsidRDefault="003E3635"/>
        </w:tc>
      </w:tr>
      <w:tr w:rsidR="003E3635" w14:paraId="42A1168B" w14:textId="77777777">
        <w:tc>
          <w:tcPr>
            <w:tcW w:w="1728" w:type="dxa"/>
          </w:tcPr>
          <w:p w14:paraId="148E9D6B" w14:textId="77777777" w:rsidR="003E3635" w:rsidRDefault="00000000">
            <w:r>
              <w:rPr>
                <w:noProof/>
              </w:rPr>
              <w:drawing>
                <wp:inline distT="0" distB="0" distL="0" distR="0" wp14:anchorId="7D48E085" wp14:editId="6FDA400E">
                  <wp:extent cx="1371600" cy="13716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g99wr0g.png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E39BF47" w14:textId="77777777" w:rsidR="003E3635" w:rsidRDefault="00000000">
            <w:r>
              <w:rPr>
                <w:noProof/>
              </w:rPr>
              <w:drawing>
                <wp:inline distT="0" distB="0" distL="0" distR="0" wp14:anchorId="22D84F1A" wp14:editId="5F5F4F37">
                  <wp:extent cx="1371600" cy="13716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x4khs7ql.png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86BE37B" w14:textId="77777777" w:rsidR="003E3635" w:rsidRDefault="00000000">
            <w:r>
              <w:rPr>
                <w:noProof/>
              </w:rPr>
              <w:drawing>
                <wp:inline distT="0" distB="0" distL="0" distR="0" wp14:anchorId="666EE8B7" wp14:editId="47E2985C">
                  <wp:extent cx="1371600" cy="13716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w26qjaed.png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02B39B" w14:textId="77777777" w:rsidR="003E3635" w:rsidRDefault="00000000">
            <w:r>
              <w:rPr>
                <w:noProof/>
              </w:rPr>
              <w:drawing>
                <wp:inline distT="0" distB="0" distL="0" distR="0" wp14:anchorId="5AFBE021" wp14:editId="0BD2429C">
                  <wp:extent cx="1371600" cy="13716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zez9y4w.png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B13DE9" w14:textId="77777777" w:rsidR="003E3635" w:rsidRDefault="003E3635"/>
        </w:tc>
      </w:tr>
      <w:tr w:rsidR="003E3635" w14:paraId="60BC90E7" w14:textId="77777777">
        <w:tc>
          <w:tcPr>
            <w:tcW w:w="1728" w:type="dxa"/>
          </w:tcPr>
          <w:p w14:paraId="38EAB8EC" w14:textId="77777777" w:rsidR="003E3635" w:rsidRDefault="00000000">
            <w:r>
              <w:rPr>
                <w:noProof/>
              </w:rPr>
              <w:drawing>
                <wp:inline distT="0" distB="0" distL="0" distR="0" wp14:anchorId="1C520E60" wp14:editId="12FE3917">
                  <wp:extent cx="1371600" cy="13716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yrprj0e.png"/>
                          <pic:cNvPicPr/>
                        </pic:nvPicPr>
                        <pic:blipFill>
                          <a:blip r:embed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FC51B31" w14:textId="77777777" w:rsidR="003E3635" w:rsidRDefault="00000000">
            <w:r>
              <w:rPr>
                <w:noProof/>
              </w:rPr>
              <w:drawing>
                <wp:inline distT="0" distB="0" distL="0" distR="0" wp14:anchorId="3DE0F462" wp14:editId="7A0C22F3">
                  <wp:extent cx="1371600" cy="13716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4naa1yez.png"/>
                          <pic:cNvPicPr/>
                        </pic:nvPicPr>
                        <pic:blipFill>
                          <a:blip r:embed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7B0D807" w14:textId="77777777" w:rsidR="003E3635" w:rsidRDefault="00000000">
            <w:r>
              <w:rPr>
                <w:noProof/>
              </w:rPr>
              <w:drawing>
                <wp:inline distT="0" distB="0" distL="0" distR="0" wp14:anchorId="3EA5ABD4" wp14:editId="74BDBF0D">
                  <wp:extent cx="1371600" cy="13716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byegz79.png"/>
                          <pic:cNvPicPr/>
                        </pic:nvPicPr>
                        <pic:blipFill>
                          <a:blip r:embed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5C6B59" w14:textId="77777777" w:rsidR="003E3635" w:rsidRDefault="00000000">
            <w:r>
              <w:rPr>
                <w:noProof/>
              </w:rPr>
              <w:drawing>
                <wp:inline distT="0" distB="0" distL="0" distR="0" wp14:anchorId="2E574A2A" wp14:editId="65C4EB39">
                  <wp:extent cx="1371600" cy="13716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7f1b4brx.png"/>
                          <pic:cNvPicPr/>
                        </pic:nvPicPr>
                        <pic:blipFill>
                          <a:blip r:embed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8EF0E7" w14:textId="77777777" w:rsidR="003E3635" w:rsidRDefault="003E3635"/>
        </w:tc>
      </w:tr>
      <w:tr w:rsidR="003E3635" w14:paraId="029E1B16" w14:textId="77777777">
        <w:tc>
          <w:tcPr>
            <w:tcW w:w="1728" w:type="dxa"/>
          </w:tcPr>
          <w:p w14:paraId="3D0FD698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4E80CBDD" wp14:editId="3E19B52D">
                  <wp:extent cx="1371600" cy="13716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jfttbp9.png"/>
                          <pic:cNvPicPr/>
                        </pic:nvPicPr>
                        <pic:blipFill>
                          <a:blip r:embed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3A8558B" w14:textId="77777777" w:rsidR="003E3635" w:rsidRDefault="00000000">
            <w:r>
              <w:rPr>
                <w:noProof/>
              </w:rPr>
              <w:drawing>
                <wp:inline distT="0" distB="0" distL="0" distR="0" wp14:anchorId="7B485BA8" wp14:editId="21F133D8">
                  <wp:extent cx="1371600" cy="13716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8_4cdq20.png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BE6848D" w14:textId="77777777" w:rsidR="003E3635" w:rsidRDefault="00000000">
            <w:r>
              <w:rPr>
                <w:noProof/>
              </w:rPr>
              <w:drawing>
                <wp:inline distT="0" distB="0" distL="0" distR="0" wp14:anchorId="3D5EAA07" wp14:editId="73ADB019">
                  <wp:extent cx="1371600" cy="13716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8ph5yq0k.png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77BA8A" w14:textId="77777777" w:rsidR="003E3635" w:rsidRDefault="00000000">
            <w:r>
              <w:rPr>
                <w:noProof/>
              </w:rPr>
              <w:drawing>
                <wp:inline distT="0" distB="0" distL="0" distR="0" wp14:anchorId="69499BF3" wp14:editId="47F0B6A2">
                  <wp:extent cx="1371600" cy="13716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qyml7orv.png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3C0523" w14:textId="77777777" w:rsidR="003E3635" w:rsidRDefault="003E3635"/>
        </w:tc>
      </w:tr>
      <w:tr w:rsidR="003E3635" w14:paraId="011F7999" w14:textId="77777777">
        <w:tc>
          <w:tcPr>
            <w:tcW w:w="1728" w:type="dxa"/>
          </w:tcPr>
          <w:p w14:paraId="0681C8C7" w14:textId="77777777" w:rsidR="003E3635" w:rsidRDefault="00000000">
            <w:r>
              <w:rPr>
                <w:noProof/>
              </w:rPr>
              <w:drawing>
                <wp:inline distT="0" distB="0" distL="0" distR="0" wp14:anchorId="789B3A44" wp14:editId="7617459A">
                  <wp:extent cx="1371600" cy="13716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wxklvia.png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C002D19" w14:textId="77777777" w:rsidR="003E3635" w:rsidRDefault="00000000">
            <w:r>
              <w:rPr>
                <w:noProof/>
              </w:rPr>
              <w:drawing>
                <wp:inline distT="0" distB="0" distL="0" distR="0" wp14:anchorId="75D60B5F" wp14:editId="2F7F210A">
                  <wp:extent cx="1371600" cy="13716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i9_gxuo.png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CEE865" w14:textId="77777777" w:rsidR="003E3635" w:rsidRDefault="00000000">
            <w:r>
              <w:rPr>
                <w:noProof/>
              </w:rPr>
              <w:drawing>
                <wp:inline distT="0" distB="0" distL="0" distR="0" wp14:anchorId="3B235B45" wp14:editId="5671295A">
                  <wp:extent cx="1371600" cy="13716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1h8vtmw.png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B650D2" w14:textId="77777777" w:rsidR="003E3635" w:rsidRDefault="00000000">
            <w:r>
              <w:rPr>
                <w:noProof/>
              </w:rPr>
              <w:drawing>
                <wp:inline distT="0" distB="0" distL="0" distR="0" wp14:anchorId="4E4C3FE1" wp14:editId="5E3B80F0">
                  <wp:extent cx="1371600" cy="13716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_pxjfle.png"/>
                          <pic:cNvPicPr/>
                        </pic:nvPicPr>
                        <pic:blipFill>
                          <a:blip r:embed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E4751F2" w14:textId="77777777" w:rsidR="003E3635" w:rsidRDefault="003E3635"/>
        </w:tc>
      </w:tr>
      <w:tr w:rsidR="003E3635" w14:paraId="6B9D08C8" w14:textId="77777777">
        <w:tc>
          <w:tcPr>
            <w:tcW w:w="1728" w:type="dxa"/>
          </w:tcPr>
          <w:p w14:paraId="2F889D67" w14:textId="77777777" w:rsidR="003E3635" w:rsidRDefault="00000000">
            <w:r>
              <w:rPr>
                <w:noProof/>
              </w:rPr>
              <w:drawing>
                <wp:inline distT="0" distB="0" distL="0" distR="0" wp14:anchorId="2BCE6E1A" wp14:editId="2962990A">
                  <wp:extent cx="1371600" cy="13716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g8i_julq.png"/>
                          <pic:cNvPicPr/>
                        </pic:nvPicPr>
                        <pic:blipFill>
                          <a:blip r:embed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0B4273" w14:textId="77777777" w:rsidR="003E3635" w:rsidRDefault="00000000">
            <w:r>
              <w:rPr>
                <w:noProof/>
              </w:rPr>
              <w:drawing>
                <wp:inline distT="0" distB="0" distL="0" distR="0" wp14:anchorId="4695D3F2" wp14:editId="7CF0D768">
                  <wp:extent cx="1371600" cy="13716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7gl0sea3.png"/>
                          <pic:cNvPicPr/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01066F" w14:textId="77777777" w:rsidR="003E3635" w:rsidRDefault="00000000">
            <w:r>
              <w:rPr>
                <w:noProof/>
              </w:rPr>
              <w:drawing>
                <wp:inline distT="0" distB="0" distL="0" distR="0" wp14:anchorId="3E84B195" wp14:editId="039D8443">
                  <wp:extent cx="1371600" cy="13716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dcx44w5.png"/>
                          <pic:cNvPicPr/>
                        </pic:nvPicPr>
                        <pic:blipFill>
                          <a:blip r:embed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60D1EA" w14:textId="77777777" w:rsidR="003E3635" w:rsidRDefault="00000000">
            <w:r>
              <w:rPr>
                <w:noProof/>
              </w:rPr>
              <w:drawing>
                <wp:inline distT="0" distB="0" distL="0" distR="0" wp14:anchorId="4CE7BDBB" wp14:editId="71667C08">
                  <wp:extent cx="1371600" cy="13716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endbun1.png"/>
                          <pic:cNvPicPr/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61CA5C" w14:textId="77777777" w:rsidR="003E3635" w:rsidRDefault="003E3635"/>
        </w:tc>
      </w:tr>
      <w:tr w:rsidR="003E3635" w14:paraId="401F16DA" w14:textId="77777777">
        <w:tc>
          <w:tcPr>
            <w:tcW w:w="1728" w:type="dxa"/>
          </w:tcPr>
          <w:p w14:paraId="0266C6F0" w14:textId="77777777" w:rsidR="003E3635" w:rsidRDefault="00000000">
            <w:r>
              <w:rPr>
                <w:noProof/>
              </w:rPr>
              <w:drawing>
                <wp:inline distT="0" distB="0" distL="0" distR="0" wp14:anchorId="03B13B97" wp14:editId="4147CCEC">
                  <wp:extent cx="1371600" cy="13716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g_lbs3_2.png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EA966A" w14:textId="77777777" w:rsidR="003E3635" w:rsidRDefault="00000000">
            <w:r>
              <w:rPr>
                <w:noProof/>
              </w:rPr>
              <w:drawing>
                <wp:inline distT="0" distB="0" distL="0" distR="0" wp14:anchorId="7A8D54FE" wp14:editId="1B029D9F">
                  <wp:extent cx="1371600" cy="13716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z6iuhq9.png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1994750" w14:textId="77777777" w:rsidR="003E3635" w:rsidRDefault="00000000">
            <w:r>
              <w:rPr>
                <w:noProof/>
              </w:rPr>
              <w:drawing>
                <wp:inline distT="0" distB="0" distL="0" distR="0" wp14:anchorId="4E658E4A" wp14:editId="29108932">
                  <wp:extent cx="1371600" cy="13716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u3hq2sr.png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0519AA2" w14:textId="77777777" w:rsidR="003E3635" w:rsidRDefault="00000000">
            <w:r>
              <w:rPr>
                <w:noProof/>
              </w:rPr>
              <w:drawing>
                <wp:inline distT="0" distB="0" distL="0" distR="0" wp14:anchorId="7A6C149C" wp14:editId="1F5F8F86">
                  <wp:extent cx="1371600" cy="13716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wch3chf4.png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A61923" w14:textId="77777777" w:rsidR="003E3635" w:rsidRDefault="003E3635"/>
        </w:tc>
      </w:tr>
      <w:tr w:rsidR="003E3635" w14:paraId="575ED634" w14:textId="77777777">
        <w:tc>
          <w:tcPr>
            <w:tcW w:w="1728" w:type="dxa"/>
          </w:tcPr>
          <w:p w14:paraId="03BC7973" w14:textId="77777777" w:rsidR="003E3635" w:rsidRDefault="00000000">
            <w:r>
              <w:rPr>
                <w:noProof/>
              </w:rPr>
              <w:drawing>
                <wp:inline distT="0" distB="0" distL="0" distR="0" wp14:anchorId="3011BC0E" wp14:editId="33683DA7">
                  <wp:extent cx="1371600" cy="13716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pptvxeu2.png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8BD27E" w14:textId="77777777" w:rsidR="003E3635" w:rsidRDefault="00000000">
            <w:r>
              <w:rPr>
                <w:noProof/>
              </w:rPr>
              <w:drawing>
                <wp:inline distT="0" distB="0" distL="0" distR="0" wp14:anchorId="4111FDF8" wp14:editId="6A48E5D0">
                  <wp:extent cx="1371600" cy="13716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vshrog0r.png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F1721F0" w14:textId="77777777" w:rsidR="003E3635" w:rsidRDefault="00000000">
            <w:r>
              <w:rPr>
                <w:noProof/>
              </w:rPr>
              <w:drawing>
                <wp:inline distT="0" distB="0" distL="0" distR="0" wp14:anchorId="09A54AC9" wp14:editId="2532BBEA">
                  <wp:extent cx="1371600" cy="13716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okyvez1.png"/>
                          <pic:cNvPicPr/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7DB8E5" w14:textId="77777777" w:rsidR="003E3635" w:rsidRDefault="00000000">
            <w:r>
              <w:rPr>
                <w:noProof/>
              </w:rPr>
              <w:drawing>
                <wp:inline distT="0" distB="0" distL="0" distR="0" wp14:anchorId="265FD102" wp14:editId="44E1FAC4">
                  <wp:extent cx="1371600" cy="13716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u28mb3y.png"/>
                          <pic:cNvPicPr/>
                        </pic:nvPicPr>
                        <pic:blipFill>
                          <a:blip r:embed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32B18AF" w14:textId="77777777" w:rsidR="003E3635" w:rsidRDefault="003E3635"/>
        </w:tc>
      </w:tr>
      <w:tr w:rsidR="003E3635" w14:paraId="6A17FF26" w14:textId="77777777">
        <w:tc>
          <w:tcPr>
            <w:tcW w:w="1728" w:type="dxa"/>
          </w:tcPr>
          <w:p w14:paraId="6C4C60A1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2C5DFE28" wp14:editId="2CEC0CEA">
                  <wp:extent cx="1371600" cy="13716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9oserfrm.png"/>
                          <pic:cNvPicPr/>
                        </pic:nvPicPr>
                        <pic:blipFill>
                          <a:blip r:embed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923F53A" w14:textId="77777777" w:rsidR="003E3635" w:rsidRDefault="00000000">
            <w:r>
              <w:rPr>
                <w:noProof/>
              </w:rPr>
              <w:drawing>
                <wp:inline distT="0" distB="0" distL="0" distR="0" wp14:anchorId="76B83250" wp14:editId="136F27F1">
                  <wp:extent cx="1371600" cy="13716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0s0cx9d.png"/>
                          <pic:cNvPicPr/>
                        </pic:nvPicPr>
                        <pic:blipFill>
                          <a:blip r:embed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838BEA" w14:textId="77777777" w:rsidR="003E3635" w:rsidRDefault="00000000">
            <w:r>
              <w:rPr>
                <w:noProof/>
              </w:rPr>
              <w:drawing>
                <wp:inline distT="0" distB="0" distL="0" distR="0" wp14:anchorId="2A5C0C36" wp14:editId="284D4E48">
                  <wp:extent cx="1371600" cy="13716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0kgh1np.png"/>
                          <pic:cNvPicPr/>
                        </pic:nvPicPr>
                        <pic:blipFill>
                          <a:blip r:embed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9B3B50" w14:textId="77777777" w:rsidR="003E3635" w:rsidRDefault="00000000">
            <w:r>
              <w:rPr>
                <w:noProof/>
              </w:rPr>
              <w:drawing>
                <wp:inline distT="0" distB="0" distL="0" distR="0" wp14:anchorId="38C0F1C1" wp14:editId="5D074B88">
                  <wp:extent cx="1371600" cy="13716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1dgw12iv.png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63F6BD1" w14:textId="77777777" w:rsidR="003E3635" w:rsidRDefault="003E3635"/>
        </w:tc>
      </w:tr>
      <w:tr w:rsidR="003E3635" w14:paraId="41756756" w14:textId="77777777">
        <w:tc>
          <w:tcPr>
            <w:tcW w:w="1728" w:type="dxa"/>
          </w:tcPr>
          <w:p w14:paraId="35A446EC" w14:textId="77777777" w:rsidR="003E3635" w:rsidRDefault="00000000">
            <w:r>
              <w:rPr>
                <w:noProof/>
              </w:rPr>
              <w:drawing>
                <wp:inline distT="0" distB="0" distL="0" distR="0" wp14:anchorId="7BE9991D" wp14:editId="4BA3DF47">
                  <wp:extent cx="1371600" cy="13716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vn3onvb.png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A4197B5" w14:textId="77777777" w:rsidR="003E3635" w:rsidRDefault="00000000">
            <w:r>
              <w:rPr>
                <w:noProof/>
              </w:rPr>
              <w:drawing>
                <wp:inline distT="0" distB="0" distL="0" distR="0" wp14:anchorId="68B97671" wp14:editId="2E01AA1D">
                  <wp:extent cx="1371600" cy="13716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ydlnbjqk.png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1660200" w14:textId="77777777" w:rsidR="003E3635" w:rsidRDefault="00000000">
            <w:r>
              <w:rPr>
                <w:noProof/>
              </w:rPr>
              <w:drawing>
                <wp:inline distT="0" distB="0" distL="0" distR="0" wp14:anchorId="10E7E4F1" wp14:editId="2B46B331">
                  <wp:extent cx="1371600" cy="13716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suoe0o_8.png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1678E99" w14:textId="77777777" w:rsidR="003E3635" w:rsidRDefault="00000000">
            <w:r>
              <w:rPr>
                <w:noProof/>
              </w:rPr>
              <w:drawing>
                <wp:inline distT="0" distB="0" distL="0" distR="0" wp14:anchorId="525516C5" wp14:editId="255777B5">
                  <wp:extent cx="1371600" cy="13716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lam5sak.png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D639D4" w14:textId="77777777" w:rsidR="003E3635" w:rsidRDefault="003E3635"/>
        </w:tc>
      </w:tr>
      <w:tr w:rsidR="003E3635" w14:paraId="502ED35D" w14:textId="77777777">
        <w:tc>
          <w:tcPr>
            <w:tcW w:w="1728" w:type="dxa"/>
          </w:tcPr>
          <w:p w14:paraId="500A3438" w14:textId="77777777" w:rsidR="003E3635" w:rsidRDefault="00000000">
            <w:r>
              <w:rPr>
                <w:noProof/>
              </w:rPr>
              <w:drawing>
                <wp:inline distT="0" distB="0" distL="0" distR="0" wp14:anchorId="27982310" wp14:editId="1285DB28">
                  <wp:extent cx="1371600" cy="13716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5jzbz43.png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822A5A" w14:textId="77777777" w:rsidR="003E3635" w:rsidRDefault="00000000">
            <w:r>
              <w:rPr>
                <w:noProof/>
              </w:rPr>
              <w:drawing>
                <wp:inline distT="0" distB="0" distL="0" distR="0" wp14:anchorId="343545CE" wp14:editId="7AC3B31E">
                  <wp:extent cx="1371600" cy="13716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27wplc73.png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9F88A6" w14:textId="77777777" w:rsidR="003E3635" w:rsidRDefault="00000000">
            <w:r>
              <w:rPr>
                <w:noProof/>
              </w:rPr>
              <w:drawing>
                <wp:inline distT="0" distB="0" distL="0" distR="0" wp14:anchorId="40BB8A72" wp14:editId="75BB1DB0">
                  <wp:extent cx="1371600" cy="13716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lwq9akw6.png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4A2CDB" w14:textId="77777777" w:rsidR="003E3635" w:rsidRDefault="00000000">
            <w:r>
              <w:rPr>
                <w:noProof/>
              </w:rPr>
              <w:drawing>
                <wp:inline distT="0" distB="0" distL="0" distR="0" wp14:anchorId="266EE6D2" wp14:editId="0799BFC3">
                  <wp:extent cx="1371600" cy="13716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4bme1egr.png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5A7C49F" w14:textId="77777777" w:rsidR="003E3635" w:rsidRDefault="003E3635"/>
        </w:tc>
      </w:tr>
      <w:tr w:rsidR="003E3635" w14:paraId="2B4F92F0" w14:textId="77777777">
        <w:tc>
          <w:tcPr>
            <w:tcW w:w="1728" w:type="dxa"/>
          </w:tcPr>
          <w:p w14:paraId="2F6F7B31" w14:textId="77777777" w:rsidR="003E3635" w:rsidRDefault="00000000">
            <w:r>
              <w:rPr>
                <w:noProof/>
              </w:rPr>
              <w:drawing>
                <wp:inline distT="0" distB="0" distL="0" distR="0" wp14:anchorId="305E5B88" wp14:editId="2EEA3305">
                  <wp:extent cx="1371600" cy="13716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wqf539wl.png"/>
                          <pic:cNvPicPr/>
                        </pic:nvPicPr>
                        <pic:blipFill>
                          <a:blip r:embed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2D5C98F" w14:textId="77777777" w:rsidR="003E3635" w:rsidRDefault="00000000">
            <w:r>
              <w:rPr>
                <w:noProof/>
              </w:rPr>
              <w:drawing>
                <wp:inline distT="0" distB="0" distL="0" distR="0" wp14:anchorId="69B40CA6" wp14:editId="3B56213C">
                  <wp:extent cx="1371600" cy="13716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epoviprp.png"/>
                          <pic:cNvPicPr/>
                        </pic:nvPicPr>
                        <pic:blipFill>
                          <a:blip r:embed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EA26D15" w14:textId="77777777" w:rsidR="003E3635" w:rsidRDefault="00000000">
            <w:r>
              <w:rPr>
                <w:noProof/>
              </w:rPr>
              <w:drawing>
                <wp:inline distT="0" distB="0" distL="0" distR="0" wp14:anchorId="7245C7F8" wp14:editId="7A1578BD">
                  <wp:extent cx="1371600" cy="13716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ngxybxxh.png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3F9B50" w14:textId="77777777" w:rsidR="003E3635" w:rsidRDefault="00000000">
            <w:r>
              <w:rPr>
                <w:noProof/>
              </w:rPr>
              <w:drawing>
                <wp:inline distT="0" distB="0" distL="0" distR="0" wp14:anchorId="24C5F069" wp14:editId="58A4A876">
                  <wp:extent cx="1371600" cy="13716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01vrdru9.png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36405A" w14:textId="77777777" w:rsidR="003E3635" w:rsidRDefault="003E3635"/>
        </w:tc>
      </w:tr>
      <w:tr w:rsidR="003E3635" w14:paraId="5E310436" w14:textId="77777777">
        <w:tc>
          <w:tcPr>
            <w:tcW w:w="1728" w:type="dxa"/>
          </w:tcPr>
          <w:p w14:paraId="26C4DDA7" w14:textId="77777777" w:rsidR="003E3635" w:rsidRDefault="00000000">
            <w:r>
              <w:rPr>
                <w:noProof/>
              </w:rPr>
              <w:drawing>
                <wp:inline distT="0" distB="0" distL="0" distR="0" wp14:anchorId="3FDF992C" wp14:editId="000412D1">
                  <wp:extent cx="1371600" cy="13716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4orunufz.png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97808B0" w14:textId="77777777" w:rsidR="003E3635" w:rsidRDefault="00000000">
            <w:r>
              <w:rPr>
                <w:noProof/>
              </w:rPr>
              <w:drawing>
                <wp:inline distT="0" distB="0" distL="0" distR="0" wp14:anchorId="375289A2" wp14:editId="7476DE0C">
                  <wp:extent cx="1371600" cy="13716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jsm_bs3k.png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CF22A8B" w14:textId="77777777" w:rsidR="003E3635" w:rsidRDefault="00000000">
            <w:r>
              <w:rPr>
                <w:noProof/>
              </w:rPr>
              <w:drawing>
                <wp:inline distT="0" distB="0" distL="0" distR="0" wp14:anchorId="0F316407" wp14:editId="74D72925">
                  <wp:extent cx="1371600" cy="13716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hd9ysw3.png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156F1D6" w14:textId="77777777" w:rsidR="003E3635" w:rsidRDefault="00000000">
            <w:r>
              <w:rPr>
                <w:noProof/>
              </w:rPr>
              <w:drawing>
                <wp:inline distT="0" distB="0" distL="0" distR="0" wp14:anchorId="7D527104" wp14:editId="5EC69AF7">
                  <wp:extent cx="1371600" cy="13716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elofc6z.png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886253" w14:textId="77777777" w:rsidR="003E3635" w:rsidRDefault="003E3635"/>
        </w:tc>
      </w:tr>
      <w:tr w:rsidR="003E3635" w14:paraId="780EB15F" w14:textId="77777777">
        <w:tc>
          <w:tcPr>
            <w:tcW w:w="1728" w:type="dxa"/>
          </w:tcPr>
          <w:p w14:paraId="197B616A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0433E0F5" wp14:editId="5549C7B5">
                  <wp:extent cx="1371600" cy="13716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dzqi3fjo.png"/>
                          <pic:cNvPicPr/>
                        </pic:nvPicPr>
                        <pic:blipFill>
                          <a:blip r:embed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D54D229" w14:textId="77777777" w:rsidR="003E3635" w:rsidRDefault="00000000">
            <w:r>
              <w:rPr>
                <w:noProof/>
              </w:rPr>
              <w:drawing>
                <wp:inline distT="0" distB="0" distL="0" distR="0" wp14:anchorId="0A7F4725" wp14:editId="4FD9087E">
                  <wp:extent cx="1371600" cy="13716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8445d32f.png"/>
                          <pic:cNvPicPr/>
                        </pic:nvPicPr>
                        <pic:blipFill>
                          <a:blip r:embed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A0F40A5" w14:textId="77777777" w:rsidR="003E3635" w:rsidRDefault="00000000">
            <w:r>
              <w:rPr>
                <w:noProof/>
              </w:rPr>
              <w:drawing>
                <wp:inline distT="0" distB="0" distL="0" distR="0" wp14:anchorId="5427B080" wp14:editId="11AAF977">
                  <wp:extent cx="1371600" cy="13716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vwoqjpeq.png"/>
                          <pic:cNvPicPr/>
                        </pic:nvPicPr>
                        <pic:blipFill>
                          <a:blip r:embed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62FB3F0" w14:textId="77777777" w:rsidR="003E3635" w:rsidRDefault="00000000">
            <w:r>
              <w:rPr>
                <w:noProof/>
              </w:rPr>
              <w:drawing>
                <wp:inline distT="0" distB="0" distL="0" distR="0" wp14:anchorId="67311156" wp14:editId="6072F88A">
                  <wp:extent cx="1371600" cy="13716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3osjgi6.png"/>
                          <pic:cNvPicPr/>
                        </pic:nvPicPr>
                        <pic:blipFill>
                          <a:blip r:embed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F16C84B" w14:textId="77777777" w:rsidR="003E3635" w:rsidRDefault="003E3635"/>
        </w:tc>
      </w:tr>
      <w:tr w:rsidR="003E3635" w14:paraId="39BF0C80" w14:textId="77777777">
        <w:tc>
          <w:tcPr>
            <w:tcW w:w="1728" w:type="dxa"/>
          </w:tcPr>
          <w:p w14:paraId="66B77854" w14:textId="77777777" w:rsidR="003E3635" w:rsidRDefault="00000000">
            <w:r>
              <w:rPr>
                <w:noProof/>
              </w:rPr>
              <w:drawing>
                <wp:inline distT="0" distB="0" distL="0" distR="0" wp14:anchorId="35B5C058" wp14:editId="18A0AD43">
                  <wp:extent cx="1371600" cy="13716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7vtnb4j.png"/>
                          <pic:cNvPicPr/>
                        </pic:nvPicPr>
                        <pic:blipFill>
                          <a:blip r:embed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90213C" w14:textId="77777777" w:rsidR="003E3635" w:rsidRDefault="00000000">
            <w:r>
              <w:rPr>
                <w:noProof/>
              </w:rPr>
              <w:drawing>
                <wp:inline distT="0" distB="0" distL="0" distR="0" wp14:anchorId="6723AD24" wp14:editId="5EB63B0F">
                  <wp:extent cx="1371600" cy="13716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56g3yk7.png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57B1CB" w14:textId="77777777" w:rsidR="003E3635" w:rsidRDefault="00000000">
            <w:r>
              <w:rPr>
                <w:noProof/>
              </w:rPr>
              <w:drawing>
                <wp:inline distT="0" distB="0" distL="0" distR="0" wp14:anchorId="10048764" wp14:editId="18CAD21C">
                  <wp:extent cx="1371600" cy="13716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pl9rttjx.png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4C9F06" w14:textId="77777777" w:rsidR="003E3635" w:rsidRDefault="00000000">
            <w:r>
              <w:rPr>
                <w:noProof/>
              </w:rPr>
              <w:drawing>
                <wp:inline distT="0" distB="0" distL="0" distR="0" wp14:anchorId="37EB3A4A" wp14:editId="5627F29C">
                  <wp:extent cx="1371600" cy="13716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znt8rvc.png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07D80B3" w14:textId="77777777" w:rsidR="003E3635" w:rsidRDefault="003E3635"/>
        </w:tc>
      </w:tr>
      <w:tr w:rsidR="003E3635" w14:paraId="2B90D767" w14:textId="77777777">
        <w:tc>
          <w:tcPr>
            <w:tcW w:w="1728" w:type="dxa"/>
          </w:tcPr>
          <w:p w14:paraId="714F4A30" w14:textId="77777777" w:rsidR="003E3635" w:rsidRDefault="00000000">
            <w:r>
              <w:rPr>
                <w:noProof/>
              </w:rPr>
              <w:drawing>
                <wp:inline distT="0" distB="0" distL="0" distR="0" wp14:anchorId="559340AF" wp14:editId="0D2556A3">
                  <wp:extent cx="1371600" cy="13716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4lowu7vy.png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9DDFC6A" w14:textId="77777777" w:rsidR="003E3635" w:rsidRDefault="00000000">
            <w:r>
              <w:rPr>
                <w:noProof/>
              </w:rPr>
              <w:drawing>
                <wp:inline distT="0" distB="0" distL="0" distR="0" wp14:anchorId="6C79759E" wp14:editId="0AA21667">
                  <wp:extent cx="1371600" cy="13716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p22c4zp.png"/>
                          <pic:cNvPicPr/>
                        </pic:nvPicPr>
                        <pic:blipFill>
                          <a:blip r:embed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429346B" w14:textId="77777777" w:rsidR="003E3635" w:rsidRDefault="00000000">
            <w:r>
              <w:rPr>
                <w:noProof/>
              </w:rPr>
              <w:drawing>
                <wp:inline distT="0" distB="0" distL="0" distR="0" wp14:anchorId="07422565" wp14:editId="0FA13B1B">
                  <wp:extent cx="1371600" cy="13716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8kpflw9k.png"/>
                          <pic:cNvPicPr/>
                        </pic:nvPicPr>
                        <pic:blipFill>
                          <a:blip r:embed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CCB267" w14:textId="77777777" w:rsidR="003E3635" w:rsidRDefault="00000000">
            <w:r>
              <w:rPr>
                <w:noProof/>
              </w:rPr>
              <w:drawing>
                <wp:inline distT="0" distB="0" distL="0" distR="0" wp14:anchorId="3765431E" wp14:editId="42CC943D">
                  <wp:extent cx="1371600" cy="13716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aml3b2_.png"/>
                          <pic:cNvPicPr/>
                        </pic:nvPicPr>
                        <pic:blipFill>
                          <a:blip r:embed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6E508D6" w14:textId="77777777" w:rsidR="003E3635" w:rsidRDefault="003E3635"/>
        </w:tc>
      </w:tr>
      <w:tr w:rsidR="003E3635" w14:paraId="466C09C0" w14:textId="77777777">
        <w:tc>
          <w:tcPr>
            <w:tcW w:w="1728" w:type="dxa"/>
          </w:tcPr>
          <w:p w14:paraId="6EA46634" w14:textId="77777777" w:rsidR="003E3635" w:rsidRDefault="00000000">
            <w:r>
              <w:rPr>
                <w:noProof/>
              </w:rPr>
              <w:drawing>
                <wp:inline distT="0" distB="0" distL="0" distR="0" wp14:anchorId="3D5FC6CC" wp14:editId="1E5A4366">
                  <wp:extent cx="1371600" cy="13716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2kclwgvd.png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F1C649" w14:textId="77777777" w:rsidR="003E3635" w:rsidRDefault="00000000">
            <w:r>
              <w:rPr>
                <w:noProof/>
              </w:rPr>
              <w:drawing>
                <wp:inline distT="0" distB="0" distL="0" distR="0" wp14:anchorId="07D857E1" wp14:editId="11B01295">
                  <wp:extent cx="1371600" cy="13716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o6oxv9p7.png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50BFDA" w14:textId="77777777" w:rsidR="003E3635" w:rsidRDefault="00000000">
            <w:r>
              <w:rPr>
                <w:noProof/>
              </w:rPr>
              <w:drawing>
                <wp:inline distT="0" distB="0" distL="0" distR="0" wp14:anchorId="2AC58851" wp14:editId="770B4904">
                  <wp:extent cx="1371600" cy="13716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aptp4s7.png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DCE628" w14:textId="77777777" w:rsidR="003E3635" w:rsidRDefault="00000000">
            <w:r>
              <w:rPr>
                <w:noProof/>
              </w:rPr>
              <w:drawing>
                <wp:inline distT="0" distB="0" distL="0" distR="0" wp14:anchorId="06FD0422" wp14:editId="3394528F">
                  <wp:extent cx="1371600" cy="13716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30806ia.png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76962D" w14:textId="77777777" w:rsidR="003E3635" w:rsidRDefault="003E3635"/>
        </w:tc>
      </w:tr>
      <w:tr w:rsidR="003E3635" w14:paraId="55E3994B" w14:textId="77777777">
        <w:tc>
          <w:tcPr>
            <w:tcW w:w="1728" w:type="dxa"/>
          </w:tcPr>
          <w:p w14:paraId="39BED694" w14:textId="77777777" w:rsidR="003E3635" w:rsidRDefault="00000000">
            <w:r>
              <w:rPr>
                <w:noProof/>
              </w:rPr>
              <w:drawing>
                <wp:inline distT="0" distB="0" distL="0" distR="0" wp14:anchorId="5C30195B" wp14:editId="3C4996FE">
                  <wp:extent cx="1371600" cy="13716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w8fq7ay_.png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93ABEB6" w14:textId="77777777" w:rsidR="003E3635" w:rsidRDefault="00000000">
            <w:r>
              <w:rPr>
                <w:noProof/>
              </w:rPr>
              <w:drawing>
                <wp:inline distT="0" distB="0" distL="0" distR="0" wp14:anchorId="6E326D6E" wp14:editId="1F9D0907">
                  <wp:extent cx="1371600" cy="13716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klf9vg6.png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DB328E2" w14:textId="77777777" w:rsidR="003E3635" w:rsidRDefault="00000000">
            <w:r>
              <w:rPr>
                <w:noProof/>
              </w:rPr>
              <w:drawing>
                <wp:inline distT="0" distB="0" distL="0" distR="0" wp14:anchorId="667012F4" wp14:editId="74940A6E">
                  <wp:extent cx="1371600" cy="13716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88v1s2x.png"/>
                          <pic:cNvPicPr/>
                        </pic:nvPicPr>
                        <pic:blipFill>
                          <a:blip r:embed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D3414A2" w14:textId="77777777" w:rsidR="003E3635" w:rsidRDefault="00000000">
            <w:r>
              <w:rPr>
                <w:noProof/>
              </w:rPr>
              <w:drawing>
                <wp:inline distT="0" distB="0" distL="0" distR="0" wp14:anchorId="6E611E76" wp14:editId="1EDA827D">
                  <wp:extent cx="1371600" cy="13716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7t_dx5_d.png"/>
                          <pic:cNvPicPr/>
                        </pic:nvPicPr>
                        <pic:blipFill>
                          <a:blip r:embed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085CF9" w14:textId="77777777" w:rsidR="003E3635" w:rsidRDefault="003E3635"/>
        </w:tc>
      </w:tr>
      <w:tr w:rsidR="003E3635" w14:paraId="59E47BD8" w14:textId="77777777">
        <w:tc>
          <w:tcPr>
            <w:tcW w:w="1728" w:type="dxa"/>
          </w:tcPr>
          <w:p w14:paraId="177CAE1C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FCCC55C" wp14:editId="2DBC2CFF">
                  <wp:extent cx="1371600" cy="13716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8w9_zbu.png"/>
                          <pic:cNvPicPr/>
                        </pic:nvPicPr>
                        <pic:blipFill>
                          <a:blip r:embed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30362D" w14:textId="77777777" w:rsidR="003E3635" w:rsidRDefault="00000000">
            <w:r>
              <w:rPr>
                <w:noProof/>
              </w:rPr>
              <w:drawing>
                <wp:inline distT="0" distB="0" distL="0" distR="0" wp14:anchorId="2716EC8F" wp14:editId="357DED16">
                  <wp:extent cx="1371600" cy="13716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hdw7ivy.png"/>
                          <pic:cNvPicPr/>
                        </pic:nvPicPr>
                        <pic:blipFill>
                          <a:blip r:embed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59B1332" w14:textId="77777777" w:rsidR="003E3635" w:rsidRDefault="00000000">
            <w:r>
              <w:rPr>
                <w:noProof/>
              </w:rPr>
              <w:drawing>
                <wp:inline distT="0" distB="0" distL="0" distR="0" wp14:anchorId="3AFD353E" wp14:editId="1EF0539B">
                  <wp:extent cx="1371600" cy="13716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sxghsxzt.png"/>
                          <pic:cNvPicPr/>
                        </pic:nvPicPr>
                        <pic:blipFill>
                          <a:blip r:embed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93C3D81" w14:textId="77777777" w:rsidR="003E3635" w:rsidRDefault="00000000">
            <w:r>
              <w:rPr>
                <w:noProof/>
              </w:rPr>
              <w:drawing>
                <wp:inline distT="0" distB="0" distL="0" distR="0" wp14:anchorId="04C4311C" wp14:editId="759CC3CE">
                  <wp:extent cx="1371600" cy="13716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48j07t8x.png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7105D9F" w14:textId="77777777" w:rsidR="003E3635" w:rsidRDefault="003E3635"/>
        </w:tc>
      </w:tr>
      <w:tr w:rsidR="003E3635" w14:paraId="113127F8" w14:textId="77777777">
        <w:tc>
          <w:tcPr>
            <w:tcW w:w="1728" w:type="dxa"/>
          </w:tcPr>
          <w:p w14:paraId="2D6FFA91" w14:textId="77777777" w:rsidR="003E3635" w:rsidRDefault="00000000">
            <w:r>
              <w:rPr>
                <w:noProof/>
              </w:rPr>
              <w:drawing>
                <wp:inline distT="0" distB="0" distL="0" distR="0" wp14:anchorId="1A109E5D" wp14:editId="0A981840">
                  <wp:extent cx="1371600" cy="13716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pibg_n6x.png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EC5223" w14:textId="77777777" w:rsidR="003E3635" w:rsidRDefault="00000000">
            <w:r>
              <w:rPr>
                <w:noProof/>
              </w:rPr>
              <w:drawing>
                <wp:inline distT="0" distB="0" distL="0" distR="0" wp14:anchorId="07E70726" wp14:editId="450A039D">
                  <wp:extent cx="1371600" cy="13716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u0aeaj9.png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17CACC" w14:textId="77777777" w:rsidR="003E3635" w:rsidRDefault="00000000">
            <w:r>
              <w:rPr>
                <w:noProof/>
              </w:rPr>
              <w:drawing>
                <wp:inline distT="0" distB="0" distL="0" distR="0" wp14:anchorId="2C396A77" wp14:editId="31B61533">
                  <wp:extent cx="1371600" cy="13716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l1qqtwi4.png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CBFC41" w14:textId="77777777" w:rsidR="003E3635" w:rsidRDefault="00000000">
            <w:r>
              <w:rPr>
                <w:noProof/>
              </w:rPr>
              <w:drawing>
                <wp:inline distT="0" distB="0" distL="0" distR="0" wp14:anchorId="31580152" wp14:editId="18377EAF">
                  <wp:extent cx="1371600" cy="13716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8n2sy_e.png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992519" w14:textId="77777777" w:rsidR="003E3635" w:rsidRDefault="003E3635"/>
        </w:tc>
      </w:tr>
      <w:tr w:rsidR="003E3635" w14:paraId="34C9BE3B" w14:textId="77777777">
        <w:tc>
          <w:tcPr>
            <w:tcW w:w="1728" w:type="dxa"/>
          </w:tcPr>
          <w:p w14:paraId="25D7208C" w14:textId="77777777" w:rsidR="003E3635" w:rsidRDefault="00000000">
            <w:r>
              <w:rPr>
                <w:noProof/>
              </w:rPr>
              <w:drawing>
                <wp:inline distT="0" distB="0" distL="0" distR="0" wp14:anchorId="2403B586" wp14:editId="3D57A721">
                  <wp:extent cx="1371600" cy="13716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084atmdm.png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9087154" w14:textId="77777777" w:rsidR="003E3635" w:rsidRDefault="00000000">
            <w:r>
              <w:rPr>
                <w:noProof/>
              </w:rPr>
              <w:drawing>
                <wp:inline distT="0" distB="0" distL="0" distR="0" wp14:anchorId="66B36179" wp14:editId="0AAF398D">
                  <wp:extent cx="1371600" cy="13716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cwa8px1.png"/>
                          <pic:cNvPicPr/>
                        </pic:nvPicPr>
                        <pic:blipFill>
                          <a:blip r:embed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F06E84" w14:textId="77777777" w:rsidR="003E3635" w:rsidRDefault="00000000">
            <w:r>
              <w:rPr>
                <w:noProof/>
              </w:rPr>
              <w:drawing>
                <wp:inline distT="0" distB="0" distL="0" distR="0" wp14:anchorId="7F3F7A7C" wp14:editId="414AE3F4">
                  <wp:extent cx="1371600" cy="13716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qudt6pmw.png"/>
                          <pic:cNvPicPr/>
                        </pic:nvPicPr>
                        <pic:blipFill>
                          <a:blip r:embed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9CCB757" w14:textId="77777777" w:rsidR="003E3635" w:rsidRDefault="00000000">
            <w:r>
              <w:rPr>
                <w:noProof/>
              </w:rPr>
              <w:drawing>
                <wp:inline distT="0" distB="0" distL="0" distR="0" wp14:anchorId="7117D9AF" wp14:editId="3B070ACE">
                  <wp:extent cx="1371600" cy="13716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0m4njif.png"/>
                          <pic:cNvPicPr/>
                        </pic:nvPicPr>
                        <pic:blipFill>
                          <a:blip r:embed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A241F8" w14:textId="77777777" w:rsidR="003E3635" w:rsidRDefault="003E3635"/>
        </w:tc>
      </w:tr>
      <w:tr w:rsidR="003E3635" w14:paraId="33226C0E" w14:textId="77777777">
        <w:tc>
          <w:tcPr>
            <w:tcW w:w="1728" w:type="dxa"/>
          </w:tcPr>
          <w:p w14:paraId="3A93AFEE" w14:textId="77777777" w:rsidR="003E3635" w:rsidRDefault="00000000">
            <w:r>
              <w:rPr>
                <w:noProof/>
              </w:rPr>
              <w:drawing>
                <wp:inline distT="0" distB="0" distL="0" distR="0" wp14:anchorId="183660F9" wp14:editId="7932E5A7">
                  <wp:extent cx="1371600" cy="13716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ytozhh4.png"/>
                          <pic:cNvPicPr/>
                        </pic:nvPicPr>
                        <pic:blipFill>
                          <a:blip r:embed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D116C6" w14:textId="77777777" w:rsidR="003E3635" w:rsidRDefault="00000000">
            <w:r>
              <w:rPr>
                <w:noProof/>
              </w:rPr>
              <w:drawing>
                <wp:inline distT="0" distB="0" distL="0" distR="0" wp14:anchorId="30A13686" wp14:editId="33B57A16">
                  <wp:extent cx="1371600" cy="13716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capzw97w.png"/>
                          <pic:cNvPicPr/>
                        </pic:nvPicPr>
                        <pic:blipFill>
                          <a:blip r:embed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63978D" w14:textId="77777777" w:rsidR="003E3635" w:rsidRDefault="00000000">
            <w:r>
              <w:rPr>
                <w:noProof/>
              </w:rPr>
              <w:drawing>
                <wp:inline distT="0" distB="0" distL="0" distR="0" wp14:anchorId="54197BCD" wp14:editId="70AF5132">
                  <wp:extent cx="1371600" cy="13716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wpcur4i0.png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B9CC18" w14:textId="77777777" w:rsidR="003E3635" w:rsidRDefault="00000000">
            <w:r>
              <w:rPr>
                <w:noProof/>
              </w:rPr>
              <w:drawing>
                <wp:inline distT="0" distB="0" distL="0" distR="0" wp14:anchorId="10CAD052" wp14:editId="4FA695A8">
                  <wp:extent cx="1371600" cy="13716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ro2gypb.png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3D7A6AF" w14:textId="77777777" w:rsidR="003E3635" w:rsidRDefault="003E3635"/>
        </w:tc>
      </w:tr>
      <w:tr w:rsidR="003E3635" w14:paraId="3B4F8470" w14:textId="77777777">
        <w:tc>
          <w:tcPr>
            <w:tcW w:w="1728" w:type="dxa"/>
          </w:tcPr>
          <w:p w14:paraId="4A981EE4" w14:textId="77777777" w:rsidR="003E3635" w:rsidRDefault="00000000">
            <w:r>
              <w:rPr>
                <w:noProof/>
              </w:rPr>
              <w:drawing>
                <wp:inline distT="0" distB="0" distL="0" distR="0" wp14:anchorId="44C82CE4" wp14:editId="4E6EFF05">
                  <wp:extent cx="1371600" cy="13716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kokcf6hg.png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8E5E772" w14:textId="77777777" w:rsidR="003E3635" w:rsidRDefault="00000000">
            <w:r>
              <w:rPr>
                <w:noProof/>
              </w:rPr>
              <w:drawing>
                <wp:inline distT="0" distB="0" distL="0" distR="0" wp14:anchorId="133A34A4" wp14:editId="3B02388B">
                  <wp:extent cx="1371600" cy="13716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e602s7w8.png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6ECD95B" w14:textId="77777777" w:rsidR="003E3635" w:rsidRDefault="00000000">
            <w:r>
              <w:rPr>
                <w:noProof/>
              </w:rPr>
              <w:drawing>
                <wp:inline distT="0" distB="0" distL="0" distR="0" wp14:anchorId="5F3FF27A" wp14:editId="33462530">
                  <wp:extent cx="1371600" cy="13716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nacn66vw.png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5B42D6" w14:textId="77777777" w:rsidR="003E3635" w:rsidRDefault="00000000">
            <w:r>
              <w:rPr>
                <w:noProof/>
              </w:rPr>
              <w:drawing>
                <wp:inline distT="0" distB="0" distL="0" distR="0" wp14:anchorId="250D6760" wp14:editId="0E43858D">
                  <wp:extent cx="1371600" cy="13716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l53plvmc.png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1FF039" w14:textId="77777777" w:rsidR="003E3635" w:rsidRDefault="003E3635"/>
        </w:tc>
      </w:tr>
      <w:tr w:rsidR="003E3635" w14:paraId="04318932" w14:textId="77777777">
        <w:tc>
          <w:tcPr>
            <w:tcW w:w="1728" w:type="dxa"/>
          </w:tcPr>
          <w:p w14:paraId="74988C55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4F672420" wp14:editId="42E1B86A">
                  <wp:extent cx="1371600" cy="1322614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7kmu74k.png"/>
                          <pic:cNvPicPr/>
                        </pic:nvPicPr>
                        <pic:blipFill>
                          <a:blip r:embed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4C9C4E" w14:textId="77777777" w:rsidR="003E3635" w:rsidRDefault="00000000">
            <w:r>
              <w:rPr>
                <w:noProof/>
              </w:rPr>
              <w:drawing>
                <wp:inline distT="0" distB="0" distL="0" distR="0" wp14:anchorId="686C9DB6" wp14:editId="29EB3BD7">
                  <wp:extent cx="1371600" cy="1323474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4zowehtz.png"/>
                          <pic:cNvPicPr/>
                        </pic:nvPicPr>
                        <pic:blipFill>
                          <a:blip r:embed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1526E3" w14:textId="77777777" w:rsidR="003E3635" w:rsidRDefault="00000000">
            <w:r>
              <w:rPr>
                <w:noProof/>
              </w:rPr>
              <w:drawing>
                <wp:inline distT="0" distB="0" distL="0" distR="0" wp14:anchorId="40637016" wp14:editId="41CFD2AF">
                  <wp:extent cx="1371600" cy="1323474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ftw7q9r.png"/>
                          <pic:cNvPicPr/>
                        </pic:nvPicPr>
                        <pic:blipFill>
                          <a:blip r:embed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81C866" w14:textId="77777777" w:rsidR="003E3635" w:rsidRDefault="00000000">
            <w:r>
              <w:rPr>
                <w:noProof/>
              </w:rPr>
              <w:drawing>
                <wp:inline distT="0" distB="0" distL="0" distR="0" wp14:anchorId="5CD2637B" wp14:editId="0E3F52B5">
                  <wp:extent cx="1371600" cy="1323474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ib24o01m.png"/>
                          <pic:cNvPicPr/>
                        </pic:nvPicPr>
                        <pic:blipFill>
                          <a:blip r:embed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8F1ED83" w14:textId="77777777" w:rsidR="003E3635" w:rsidRDefault="003E3635"/>
        </w:tc>
      </w:tr>
      <w:tr w:rsidR="003E3635" w14:paraId="0B001853" w14:textId="77777777">
        <w:tc>
          <w:tcPr>
            <w:tcW w:w="1728" w:type="dxa"/>
          </w:tcPr>
          <w:p w14:paraId="7B68E507" w14:textId="77777777" w:rsidR="003E3635" w:rsidRDefault="00000000">
            <w:r>
              <w:rPr>
                <w:noProof/>
              </w:rPr>
              <w:drawing>
                <wp:inline distT="0" distB="0" distL="0" distR="0" wp14:anchorId="2E54A83F" wp14:editId="00C73F19">
                  <wp:extent cx="1371600" cy="14224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4mndm6dd.png"/>
                          <pic:cNvPicPr/>
                        </pic:nvPicPr>
                        <pic:blipFill>
                          <a:blip r:embed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22741A5" w14:textId="77777777" w:rsidR="003E3635" w:rsidRDefault="00000000">
            <w:r>
              <w:rPr>
                <w:noProof/>
              </w:rPr>
              <w:drawing>
                <wp:inline distT="0" distB="0" distL="0" distR="0" wp14:anchorId="76CC5D1F" wp14:editId="191D7390">
                  <wp:extent cx="1371600" cy="1421476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0uztvku.png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0E1369" w14:textId="77777777" w:rsidR="003E3635" w:rsidRDefault="00000000">
            <w:r>
              <w:rPr>
                <w:noProof/>
              </w:rPr>
              <w:drawing>
                <wp:inline distT="0" distB="0" distL="0" distR="0" wp14:anchorId="19E71FBA" wp14:editId="52B8CFD4">
                  <wp:extent cx="1371600" cy="1421476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4vvbqov5.png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0B6D07" w14:textId="77777777" w:rsidR="003E3635" w:rsidRDefault="00000000">
            <w:r>
              <w:rPr>
                <w:noProof/>
              </w:rPr>
              <w:drawing>
                <wp:inline distT="0" distB="0" distL="0" distR="0" wp14:anchorId="1709C6C5" wp14:editId="6D1B235E">
                  <wp:extent cx="1371600" cy="1421476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q68ji693.png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6273C4" w14:textId="77777777" w:rsidR="003E3635" w:rsidRDefault="003E3635"/>
        </w:tc>
      </w:tr>
      <w:tr w:rsidR="003E3635" w14:paraId="173C6E46" w14:textId="77777777">
        <w:tc>
          <w:tcPr>
            <w:tcW w:w="1728" w:type="dxa"/>
          </w:tcPr>
          <w:p w14:paraId="1DB1CDD8" w14:textId="77777777" w:rsidR="003E3635" w:rsidRDefault="00000000">
            <w:r>
              <w:rPr>
                <w:noProof/>
              </w:rPr>
              <w:drawing>
                <wp:inline distT="0" distB="0" distL="0" distR="0" wp14:anchorId="4528C901" wp14:editId="48B40EF1">
                  <wp:extent cx="1371600" cy="1273629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ryadwdlw.png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93298F5" w14:textId="77777777" w:rsidR="003E3635" w:rsidRDefault="00000000">
            <w:r>
              <w:rPr>
                <w:noProof/>
              </w:rPr>
              <w:drawing>
                <wp:inline distT="0" distB="0" distL="0" distR="0" wp14:anchorId="3EAE1CC0" wp14:editId="3891CC7D">
                  <wp:extent cx="1371600" cy="1275347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jubrj7m.png"/>
                          <pic:cNvPicPr/>
                        </pic:nvPicPr>
                        <pic:blipFill>
                          <a:blip r:embed="rId2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22BF67" w14:textId="77777777" w:rsidR="003E3635" w:rsidRDefault="00000000">
            <w:r>
              <w:rPr>
                <w:noProof/>
              </w:rPr>
              <w:drawing>
                <wp:inline distT="0" distB="0" distL="0" distR="0" wp14:anchorId="4C5EAFFA" wp14:editId="6791D81E">
                  <wp:extent cx="1371600" cy="1275347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4dtxc_3j.png"/>
                          <pic:cNvPicPr/>
                        </pic:nvPicPr>
                        <pic:blipFill>
                          <a:blip r:embed="rId2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115A870" w14:textId="77777777" w:rsidR="003E3635" w:rsidRDefault="00000000">
            <w:r>
              <w:rPr>
                <w:noProof/>
              </w:rPr>
              <w:drawing>
                <wp:inline distT="0" distB="0" distL="0" distR="0" wp14:anchorId="611CEFFB" wp14:editId="2E2F5E68">
                  <wp:extent cx="1371600" cy="1275347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buyaaxz.png"/>
                          <pic:cNvPicPr/>
                        </pic:nvPicPr>
                        <pic:blipFill>
                          <a:blip r:embed="rId2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EB983F" w14:textId="77777777" w:rsidR="003E3635" w:rsidRDefault="003E3635"/>
        </w:tc>
      </w:tr>
      <w:tr w:rsidR="003E3635" w14:paraId="7C74023D" w14:textId="77777777">
        <w:tc>
          <w:tcPr>
            <w:tcW w:w="1728" w:type="dxa"/>
          </w:tcPr>
          <w:p w14:paraId="045F2E8D" w14:textId="77777777" w:rsidR="003E3635" w:rsidRDefault="00000000">
            <w:r>
              <w:rPr>
                <w:noProof/>
              </w:rPr>
              <w:drawing>
                <wp:inline distT="0" distB="0" distL="0" distR="0" wp14:anchorId="6A4576AC" wp14:editId="05E69BD9">
                  <wp:extent cx="1371600" cy="1418897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mofpkpr.png"/>
                          <pic:cNvPicPr/>
                        </pic:nvPicPr>
                        <pic:blipFill>
                          <a:blip r:embed="rId3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28996C3" w14:textId="77777777" w:rsidR="003E3635" w:rsidRDefault="00000000">
            <w:r>
              <w:rPr>
                <w:noProof/>
              </w:rPr>
              <w:drawing>
                <wp:inline distT="0" distB="0" distL="0" distR="0" wp14:anchorId="7AF594DE" wp14:editId="3A5CFBF7">
                  <wp:extent cx="1371600" cy="141809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n68lbp5.png"/>
                          <pic:cNvPicPr/>
                        </pic:nvPicPr>
                        <pic:blipFill>
                          <a:blip r:embed="rId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6991E2" w14:textId="77777777" w:rsidR="003E3635" w:rsidRDefault="00000000">
            <w:r>
              <w:rPr>
                <w:noProof/>
              </w:rPr>
              <w:drawing>
                <wp:inline distT="0" distB="0" distL="0" distR="0" wp14:anchorId="1C3AFB30" wp14:editId="1DC32CB8">
                  <wp:extent cx="1371600" cy="141809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qhvqhszz.png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0E32D1" w14:textId="77777777" w:rsidR="003E3635" w:rsidRDefault="00000000">
            <w:r>
              <w:rPr>
                <w:noProof/>
              </w:rPr>
              <w:drawing>
                <wp:inline distT="0" distB="0" distL="0" distR="0" wp14:anchorId="63973EDF" wp14:editId="3C53DB69">
                  <wp:extent cx="1371600" cy="141809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e3642i2.png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C039BE" w14:textId="77777777" w:rsidR="003E3635" w:rsidRDefault="003E3635"/>
        </w:tc>
      </w:tr>
      <w:tr w:rsidR="003E3635" w14:paraId="42E8E89D" w14:textId="77777777">
        <w:tc>
          <w:tcPr>
            <w:tcW w:w="1728" w:type="dxa"/>
          </w:tcPr>
          <w:p w14:paraId="0986E4A9" w14:textId="77777777" w:rsidR="003E3635" w:rsidRDefault="00000000">
            <w:r>
              <w:rPr>
                <w:noProof/>
              </w:rPr>
              <w:drawing>
                <wp:inline distT="0" distB="0" distL="0" distR="0" wp14:anchorId="78152248" wp14:editId="5DD12DDF">
                  <wp:extent cx="1371600" cy="123444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ix9txahr.png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6FEDCAC" w14:textId="77777777" w:rsidR="003E3635" w:rsidRDefault="00000000">
            <w:r>
              <w:rPr>
                <w:noProof/>
              </w:rPr>
              <w:drawing>
                <wp:inline distT="0" distB="0" distL="0" distR="0" wp14:anchorId="3CD9BED2" wp14:editId="087A4CF8">
                  <wp:extent cx="1371600" cy="1236689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f_y9ua9.png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646B94" w14:textId="77777777" w:rsidR="003E3635" w:rsidRDefault="00000000">
            <w:r>
              <w:rPr>
                <w:noProof/>
              </w:rPr>
              <w:drawing>
                <wp:inline distT="0" distB="0" distL="0" distR="0" wp14:anchorId="56E76EEE" wp14:editId="07977A14">
                  <wp:extent cx="1371600" cy="1236689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_hgl54vz.png"/>
                          <pic:cNvPicPr/>
                        </pic:nvPicPr>
                        <pic:blipFill>
                          <a:blip r:embed="rId3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97FF658" w14:textId="77777777" w:rsidR="003E3635" w:rsidRDefault="00000000">
            <w:r>
              <w:rPr>
                <w:noProof/>
              </w:rPr>
              <w:drawing>
                <wp:inline distT="0" distB="0" distL="0" distR="0" wp14:anchorId="59330E08" wp14:editId="16AE2EA9">
                  <wp:extent cx="1371600" cy="1236689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zsmsx_s.png"/>
                          <pic:cNvPicPr/>
                        </pic:nvPicPr>
                        <pic:blipFill>
                          <a:blip r:embed="rId3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D1A3ED3" w14:textId="77777777" w:rsidR="003E3635" w:rsidRDefault="003E3635"/>
        </w:tc>
      </w:tr>
      <w:tr w:rsidR="003E3635" w14:paraId="30B7CF8B" w14:textId="77777777">
        <w:tc>
          <w:tcPr>
            <w:tcW w:w="1728" w:type="dxa"/>
          </w:tcPr>
          <w:p w14:paraId="7C309F35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340D67F" wp14:editId="59719C74">
                  <wp:extent cx="1371600" cy="1424354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po1ek59t.png"/>
                          <pic:cNvPicPr/>
                        </pic:nvPicPr>
                        <pic:blipFill>
                          <a:blip r:embed="rId3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589BBA" w14:textId="77777777" w:rsidR="003E3635" w:rsidRDefault="00000000">
            <w:r>
              <w:rPr>
                <w:noProof/>
              </w:rPr>
              <w:drawing>
                <wp:inline distT="0" distB="0" distL="0" distR="0" wp14:anchorId="768BF191" wp14:editId="71BF494D">
                  <wp:extent cx="1371600" cy="1423358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nw6r124f.png"/>
                          <pic:cNvPicPr/>
                        </pic:nvPicPr>
                        <pic:blipFill>
                          <a:blip r:embed="rId3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25B28EE" w14:textId="77777777" w:rsidR="003E3635" w:rsidRDefault="00000000">
            <w:r>
              <w:rPr>
                <w:noProof/>
              </w:rPr>
              <w:drawing>
                <wp:inline distT="0" distB="0" distL="0" distR="0" wp14:anchorId="526BF21A" wp14:editId="1233B547">
                  <wp:extent cx="1371600" cy="1423358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0f_0mmjg.png"/>
                          <pic:cNvPicPr/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3DFDC3" w14:textId="77777777" w:rsidR="003E3635" w:rsidRDefault="00000000">
            <w:r>
              <w:rPr>
                <w:noProof/>
              </w:rPr>
              <w:drawing>
                <wp:inline distT="0" distB="0" distL="0" distR="0" wp14:anchorId="64BE127F" wp14:editId="6AD88AB2">
                  <wp:extent cx="1371600" cy="1423358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rcf6h2cr.png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3D10BC" w14:textId="77777777" w:rsidR="003E3635" w:rsidRDefault="003E3635"/>
        </w:tc>
      </w:tr>
      <w:tr w:rsidR="003E3635" w14:paraId="20D05413" w14:textId="77777777">
        <w:tc>
          <w:tcPr>
            <w:tcW w:w="1728" w:type="dxa"/>
          </w:tcPr>
          <w:p w14:paraId="16A1D9C5" w14:textId="77777777" w:rsidR="003E3635" w:rsidRDefault="00000000">
            <w:r>
              <w:rPr>
                <w:noProof/>
              </w:rPr>
              <w:drawing>
                <wp:inline distT="0" distB="0" distL="0" distR="0" wp14:anchorId="104DB279" wp14:editId="0FC47D57">
                  <wp:extent cx="1371600" cy="14224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dzzzbh62.png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A2C1EFA" w14:textId="77777777" w:rsidR="003E3635" w:rsidRDefault="00000000">
            <w:r>
              <w:rPr>
                <w:noProof/>
              </w:rPr>
              <w:drawing>
                <wp:inline distT="0" distB="0" distL="0" distR="0" wp14:anchorId="00091A9F" wp14:editId="784EF916">
                  <wp:extent cx="1371600" cy="1421476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_67__40.png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9AD3070" w14:textId="77777777" w:rsidR="003E3635" w:rsidRDefault="00000000">
            <w:r>
              <w:rPr>
                <w:noProof/>
              </w:rPr>
              <w:drawing>
                <wp:inline distT="0" distB="0" distL="0" distR="0" wp14:anchorId="08B6AB19" wp14:editId="62CE80C6">
                  <wp:extent cx="1371600" cy="1421476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k57shmy2.png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282DCD" w14:textId="77777777" w:rsidR="003E3635" w:rsidRDefault="00000000">
            <w:r>
              <w:rPr>
                <w:noProof/>
              </w:rPr>
              <w:drawing>
                <wp:inline distT="0" distB="0" distL="0" distR="0" wp14:anchorId="272F0998" wp14:editId="528FC1A4">
                  <wp:extent cx="1371600" cy="1421476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yvptwve.png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71E7A5" w14:textId="77777777" w:rsidR="003E3635" w:rsidRDefault="003E3635"/>
        </w:tc>
      </w:tr>
      <w:tr w:rsidR="003E3635" w14:paraId="6A78CBD4" w14:textId="77777777">
        <w:tc>
          <w:tcPr>
            <w:tcW w:w="1728" w:type="dxa"/>
          </w:tcPr>
          <w:p w14:paraId="73361A0B" w14:textId="77777777" w:rsidR="003E3635" w:rsidRDefault="00000000">
            <w:r>
              <w:rPr>
                <w:noProof/>
              </w:rPr>
              <w:drawing>
                <wp:inline distT="0" distB="0" distL="0" distR="0" wp14:anchorId="70049DF9" wp14:editId="7C2D3AC9">
                  <wp:extent cx="1371600" cy="1320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ges8ljw.png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91FA39" w14:textId="77777777" w:rsidR="003E3635" w:rsidRDefault="00000000">
            <w:r>
              <w:rPr>
                <w:noProof/>
              </w:rPr>
              <w:drawing>
                <wp:inline distT="0" distB="0" distL="0" distR="0" wp14:anchorId="6E352F6C" wp14:editId="09692C90">
                  <wp:extent cx="1371600" cy="1321724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kk4vpkxh.png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4396201" w14:textId="77777777" w:rsidR="003E3635" w:rsidRDefault="00000000">
            <w:r>
              <w:rPr>
                <w:noProof/>
              </w:rPr>
              <w:drawing>
                <wp:inline distT="0" distB="0" distL="0" distR="0" wp14:anchorId="22DF3A33" wp14:editId="68C87E9B">
                  <wp:extent cx="1371600" cy="1321724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8cf9fkbg.png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8719F9A" w14:textId="77777777" w:rsidR="003E3635" w:rsidRDefault="00000000">
            <w:r>
              <w:rPr>
                <w:noProof/>
              </w:rPr>
              <w:drawing>
                <wp:inline distT="0" distB="0" distL="0" distR="0" wp14:anchorId="6EADF678" wp14:editId="22D54498">
                  <wp:extent cx="1371600" cy="1321724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4h_lbwyd.png"/>
                          <pic:cNvPicPr/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A048541" w14:textId="77777777" w:rsidR="003E3635" w:rsidRDefault="003E3635"/>
        </w:tc>
      </w:tr>
      <w:tr w:rsidR="003E3635" w14:paraId="59D02084" w14:textId="77777777">
        <w:tc>
          <w:tcPr>
            <w:tcW w:w="1728" w:type="dxa"/>
          </w:tcPr>
          <w:p w14:paraId="37306D37" w14:textId="77777777" w:rsidR="003E3635" w:rsidRDefault="00000000">
            <w:r>
              <w:rPr>
                <w:noProof/>
              </w:rPr>
              <w:drawing>
                <wp:inline distT="0" distB="0" distL="0" distR="0" wp14:anchorId="6AB53D61" wp14:editId="46009AFD">
                  <wp:extent cx="1371600" cy="1424354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qbp6kjh.png"/>
                          <pic:cNvPicPr/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DAB1B8" w14:textId="77777777" w:rsidR="003E3635" w:rsidRDefault="00000000">
            <w:r>
              <w:rPr>
                <w:noProof/>
              </w:rPr>
              <w:drawing>
                <wp:inline distT="0" distB="0" distL="0" distR="0" wp14:anchorId="2046B334" wp14:editId="53559CD1">
                  <wp:extent cx="1371600" cy="1423358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xgokw9u.png"/>
                          <pic:cNvPicPr/>
                        </pic:nvPicPr>
                        <pic:blipFill>
                          <a:blip r:embed="rId3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E0B868" w14:textId="77777777" w:rsidR="003E3635" w:rsidRDefault="00000000">
            <w:r>
              <w:rPr>
                <w:noProof/>
              </w:rPr>
              <w:drawing>
                <wp:inline distT="0" distB="0" distL="0" distR="0" wp14:anchorId="166DF058" wp14:editId="12AA2176">
                  <wp:extent cx="1371600" cy="1423358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cspk7da4.png"/>
                          <pic:cNvPicPr/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0F6271" w14:textId="77777777" w:rsidR="003E3635" w:rsidRDefault="00000000">
            <w:r>
              <w:rPr>
                <w:noProof/>
              </w:rPr>
              <w:drawing>
                <wp:inline distT="0" distB="0" distL="0" distR="0" wp14:anchorId="23D255E7" wp14:editId="573654EF">
                  <wp:extent cx="1371600" cy="1423358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ihn77rm.png"/>
                          <pic:cNvPicPr/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4408236" w14:textId="77777777" w:rsidR="003E3635" w:rsidRDefault="003E3635"/>
        </w:tc>
      </w:tr>
      <w:tr w:rsidR="003E3635" w14:paraId="3269C01F" w14:textId="77777777">
        <w:tc>
          <w:tcPr>
            <w:tcW w:w="1728" w:type="dxa"/>
          </w:tcPr>
          <w:p w14:paraId="207C4C0F" w14:textId="77777777" w:rsidR="003E3635" w:rsidRDefault="00000000">
            <w:r>
              <w:rPr>
                <w:noProof/>
              </w:rPr>
              <w:drawing>
                <wp:inline distT="0" distB="0" distL="0" distR="0" wp14:anchorId="5A6542BE" wp14:editId="79BE5EC4">
                  <wp:extent cx="1371600" cy="122971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25v5d04u.png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2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7EA8B3" w14:textId="77777777" w:rsidR="003E3635" w:rsidRDefault="00000000">
            <w:r>
              <w:rPr>
                <w:noProof/>
              </w:rPr>
              <w:drawing>
                <wp:inline distT="0" distB="0" distL="0" distR="0" wp14:anchorId="17468D0D" wp14:editId="089DEB57">
                  <wp:extent cx="1371600" cy="123211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c4stpqwl.png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1ABF49" w14:textId="77777777" w:rsidR="003E3635" w:rsidRDefault="00000000">
            <w:r>
              <w:rPr>
                <w:noProof/>
              </w:rPr>
              <w:drawing>
                <wp:inline distT="0" distB="0" distL="0" distR="0" wp14:anchorId="2D5A2440" wp14:editId="762D7534">
                  <wp:extent cx="1371600" cy="123211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jvsxqun7.png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E290859" w14:textId="77777777" w:rsidR="003E3635" w:rsidRDefault="00000000">
            <w:r>
              <w:rPr>
                <w:noProof/>
              </w:rPr>
              <w:drawing>
                <wp:inline distT="0" distB="0" distL="0" distR="0" wp14:anchorId="48F63072" wp14:editId="27AD5643">
                  <wp:extent cx="1371600" cy="123211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a_klncp.png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3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31F3FB" w14:textId="77777777" w:rsidR="003E3635" w:rsidRDefault="003E3635"/>
        </w:tc>
      </w:tr>
      <w:tr w:rsidR="003E3635" w14:paraId="79EE7B27" w14:textId="77777777">
        <w:tc>
          <w:tcPr>
            <w:tcW w:w="1728" w:type="dxa"/>
          </w:tcPr>
          <w:p w14:paraId="1DFC3A3C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FD321CE" wp14:editId="21C4B108">
                  <wp:extent cx="1371600" cy="1318846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fp_rd6kc.png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1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52C285" w14:textId="77777777" w:rsidR="003E3635" w:rsidRDefault="00000000">
            <w:r>
              <w:rPr>
                <w:noProof/>
              </w:rPr>
              <w:drawing>
                <wp:inline distT="0" distB="0" distL="0" distR="0" wp14:anchorId="11C8478A" wp14:editId="4B6D457C">
                  <wp:extent cx="1371600" cy="1319842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46ttpf6x.png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1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1FD6765" w14:textId="77777777" w:rsidR="003E3635" w:rsidRDefault="00000000">
            <w:r>
              <w:rPr>
                <w:noProof/>
              </w:rPr>
              <w:drawing>
                <wp:inline distT="0" distB="0" distL="0" distR="0" wp14:anchorId="3A0F8369" wp14:editId="00311310">
                  <wp:extent cx="1371600" cy="1319842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v5d7oh74.png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1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17469ED" w14:textId="77777777" w:rsidR="003E3635" w:rsidRDefault="00000000">
            <w:r>
              <w:rPr>
                <w:noProof/>
              </w:rPr>
              <w:drawing>
                <wp:inline distT="0" distB="0" distL="0" distR="0" wp14:anchorId="75B4FDF6" wp14:editId="3B7FCC91">
                  <wp:extent cx="1371600" cy="1319842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q8xygwn7.png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19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1099F0" w14:textId="77777777" w:rsidR="003E3635" w:rsidRDefault="003E3635"/>
        </w:tc>
      </w:tr>
      <w:tr w:rsidR="003E3635" w14:paraId="717F5A7C" w14:textId="77777777">
        <w:tc>
          <w:tcPr>
            <w:tcW w:w="1728" w:type="dxa"/>
          </w:tcPr>
          <w:p w14:paraId="4CF787BF" w14:textId="77777777" w:rsidR="003E3635" w:rsidRDefault="00000000">
            <w:r>
              <w:rPr>
                <w:noProof/>
              </w:rPr>
              <w:drawing>
                <wp:inline distT="0" distB="0" distL="0" distR="0" wp14:anchorId="30D7A4D4" wp14:editId="5BDB1DCC">
                  <wp:extent cx="1371600" cy="1420586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hv_x9jqv.png"/>
                          <pic:cNvPicPr/>
                        </pic:nvPicPr>
                        <pic:blipFill>
                          <a:blip r:embed="rId3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1F7889" w14:textId="77777777" w:rsidR="003E3635" w:rsidRDefault="00000000">
            <w:r>
              <w:rPr>
                <w:noProof/>
              </w:rPr>
              <w:drawing>
                <wp:inline distT="0" distB="0" distL="0" distR="0" wp14:anchorId="00131193" wp14:editId="7695EE8B">
                  <wp:extent cx="1371600" cy="1419726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x7ej79xz.png"/>
                          <pic:cNvPicPr/>
                        </pic:nvPicPr>
                        <pic:blipFill>
                          <a:blip r:embed="rId3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5600AEC" w14:textId="77777777" w:rsidR="003E3635" w:rsidRDefault="00000000">
            <w:r>
              <w:rPr>
                <w:noProof/>
              </w:rPr>
              <w:drawing>
                <wp:inline distT="0" distB="0" distL="0" distR="0" wp14:anchorId="70ED48E6" wp14:editId="5A129783">
                  <wp:extent cx="1371600" cy="1419726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u9kewog.png"/>
                          <pic:cNvPicPr/>
                        </pic:nvPicPr>
                        <pic:blipFill>
                          <a:blip r:embed="rId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08FA978" w14:textId="77777777" w:rsidR="003E3635" w:rsidRDefault="00000000">
            <w:r>
              <w:rPr>
                <w:noProof/>
              </w:rPr>
              <w:drawing>
                <wp:inline distT="0" distB="0" distL="0" distR="0" wp14:anchorId="164B7574" wp14:editId="67E59617">
                  <wp:extent cx="1371600" cy="1419726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vxi8mc7.png"/>
                          <pic:cNvPicPr/>
                        </pic:nvPicPr>
                        <pic:blipFill>
                          <a:blip r:embed="rId3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65411A" w14:textId="77777777" w:rsidR="003E3635" w:rsidRDefault="003E3635"/>
        </w:tc>
      </w:tr>
      <w:tr w:rsidR="003E3635" w14:paraId="3A07DA30" w14:textId="77777777">
        <w:tc>
          <w:tcPr>
            <w:tcW w:w="1728" w:type="dxa"/>
          </w:tcPr>
          <w:p w14:paraId="3DBF314C" w14:textId="77777777" w:rsidR="003E3635" w:rsidRDefault="00000000">
            <w:r>
              <w:rPr>
                <w:noProof/>
              </w:rPr>
              <w:drawing>
                <wp:inline distT="0" distB="0" distL="0" distR="0" wp14:anchorId="6DBBDDF9" wp14:editId="5B3F8FB1">
                  <wp:extent cx="1371600" cy="1536192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8zx4ymyz.png"/>
                          <pic:cNvPicPr/>
                        </pic:nvPicPr>
                        <pic:blipFill>
                          <a:blip r:embed="rId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6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D2F9F6" w14:textId="77777777" w:rsidR="003E3635" w:rsidRDefault="00000000">
            <w:r>
              <w:rPr>
                <w:noProof/>
              </w:rPr>
              <w:drawing>
                <wp:inline distT="0" distB="0" distL="0" distR="0" wp14:anchorId="30786B6B" wp14:editId="16BDB3DA">
                  <wp:extent cx="1371600" cy="153296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7ll2oz2.png"/>
                          <pic:cNvPicPr/>
                        </pic:nvPicPr>
                        <pic:blipFill>
                          <a:blip r:embed="rId3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ACC4BE7" w14:textId="77777777" w:rsidR="003E3635" w:rsidRDefault="00000000">
            <w:r>
              <w:rPr>
                <w:noProof/>
              </w:rPr>
              <w:drawing>
                <wp:inline distT="0" distB="0" distL="0" distR="0" wp14:anchorId="06A96CB8" wp14:editId="2CBC7D00">
                  <wp:extent cx="1371600" cy="153296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gxjz1iwf.png"/>
                          <pic:cNvPicPr/>
                        </pic:nvPicPr>
                        <pic:blipFill>
                          <a:blip r:embed="rId3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88A85F" w14:textId="77777777" w:rsidR="003E3635" w:rsidRDefault="00000000">
            <w:r>
              <w:rPr>
                <w:noProof/>
              </w:rPr>
              <w:drawing>
                <wp:inline distT="0" distB="0" distL="0" distR="0" wp14:anchorId="56143EA4" wp14:editId="61B40B05">
                  <wp:extent cx="1371600" cy="153296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5syairsl.png"/>
                          <pic:cNvPicPr/>
                        </pic:nvPicPr>
                        <pic:blipFill>
                          <a:blip r:embed="rId3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3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B01AFA" w14:textId="77777777" w:rsidR="003E3635" w:rsidRDefault="003E3635"/>
        </w:tc>
      </w:tr>
      <w:tr w:rsidR="003E3635" w14:paraId="20ABB80C" w14:textId="77777777">
        <w:tc>
          <w:tcPr>
            <w:tcW w:w="1728" w:type="dxa"/>
          </w:tcPr>
          <w:p w14:paraId="5A4A3688" w14:textId="77777777" w:rsidR="003E3635" w:rsidRDefault="00000000">
            <w:r>
              <w:rPr>
                <w:noProof/>
              </w:rPr>
              <w:drawing>
                <wp:inline distT="0" distB="0" distL="0" distR="0" wp14:anchorId="531798CE" wp14:editId="4B4DF672">
                  <wp:extent cx="1371600" cy="13716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cig98wua.png"/>
                          <pic:cNvPicPr/>
                        </pic:nvPicPr>
                        <pic:blipFill>
                          <a:blip r:embed="rId3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1AEA1A" w14:textId="77777777" w:rsidR="003E3635" w:rsidRDefault="00000000">
            <w:r>
              <w:rPr>
                <w:noProof/>
              </w:rPr>
              <w:drawing>
                <wp:inline distT="0" distB="0" distL="0" distR="0" wp14:anchorId="08F44491" wp14:editId="1DF7174A">
                  <wp:extent cx="1371600" cy="13716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pmz962v.png"/>
                          <pic:cNvPicPr/>
                        </pic:nvPicPr>
                        <pic:blipFill>
                          <a:blip r:embed="rId3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93DA75" w14:textId="77777777" w:rsidR="003E3635" w:rsidRDefault="00000000">
            <w:r>
              <w:rPr>
                <w:noProof/>
              </w:rPr>
              <w:drawing>
                <wp:inline distT="0" distB="0" distL="0" distR="0" wp14:anchorId="2B453698" wp14:editId="194C2E5A">
                  <wp:extent cx="1371600" cy="13716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3zuz3kj.png"/>
                          <pic:cNvPicPr/>
                        </pic:nvPicPr>
                        <pic:blipFill>
                          <a:blip r:embed="rId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30B3D0" w14:textId="77777777" w:rsidR="003E3635" w:rsidRDefault="00000000">
            <w:r>
              <w:rPr>
                <w:noProof/>
              </w:rPr>
              <w:drawing>
                <wp:inline distT="0" distB="0" distL="0" distR="0" wp14:anchorId="1A9AF0F7" wp14:editId="451AE509">
                  <wp:extent cx="1371600" cy="13716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s5gogks.png"/>
                          <pic:cNvPicPr/>
                        </pic:nvPicPr>
                        <pic:blipFill>
                          <a:blip r:embed="rId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56F0F53" w14:textId="77777777" w:rsidR="003E3635" w:rsidRDefault="003E3635"/>
        </w:tc>
      </w:tr>
      <w:tr w:rsidR="003E3635" w14:paraId="461562CD" w14:textId="77777777">
        <w:tc>
          <w:tcPr>
            <w:tcW w:w="1728" w:type="dxa"/>
          </w:tcPr>
          <w:p w14:paraId="76C0767A" w14:textId="77777777" w:rsidR="003E3635" w:rsidRDefault="00000000">
            <w:r>
              <w:rPr>
                <w:noProof/>
              </w:rPr>
              <w:drawing>
                <wp:inline distT="0" distB="0" distL="0" distR="0" wp14:anchorId="33D151AD" wp14:editId="003737A9">
                  <wp:extent cx="1371600" cy="12700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k4mdeaay.png"/>
                          <pic:cNvPicPr/>
                        </pic:nvPicPr>
                        <pic:blipFill>
                          <a:blip r:embed="rId3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08E2985" w14:textId="77777777" w:rsidR="003E3635" w:rsidRDefault="00000000">
            <w:r>
              <w:rPr>
                <w:noProof/>
              </w:rPr>
              <w:drawing>
                <wp:inline distT="0" distB="0" distL="0" distR="0" wp14:anchorId="615F11C1" wp14:editId="1738FE45">
                  <wp:extent cx="1371600" cy="1271847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stc7ik8d.png"/>
                          <pic:cNvPicPr/>
                        </pic:nvPicPr>
                        <pic:blipFill>
                          <a:blip r:embed="rId3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DBAF40" w14:textId="77777777" w:rsidR="003E3635" w:rsidRDefault="00000000">
            <w:r>
              <w:rPr>
                <w:noProof/>
              </w:rPr>
              <w:drawing>
                <wp:inline distT="0" distB="0" distL="0" distR="0" wp14:anchorId="007F672D" wp14:editId="32A5CF1D">
                  <wp:extent cx="1371600" cy="1271847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2w1mu3lo.png"/>
                          <pic:cNvPicPr/>
                        </pic:nvPicPr>
                        <pic:blipFill>
                          <a:blip r:embed="rId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DF2596" w14:textId="77777777" w:rsidR="003E3635" w:rsidRDefault="00000000">
            <w:r>
              <w:rPr>
                <w:noProof/>
              </w:rPr>
              <w:drawing>
                <wp:inline distT="0" distB="0" distL="0" distR="0" wp14:anchorId="1E0753FF" wp14:editId="1A2E0F0E">
                  <wp:extent cx="1371600" cy="1271847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v_na1t2.png"/>
                          <pic:cNvPicPr/>
                        </pic:nvPicPr>
                        <pic:blipFill>
                          <a:blip r:embed="rId3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B19E5E" w14:textId="77777777" w:rsidR="003E3635" w:rsidRDefault="003E3635"/>
        </w:tc>
      </w:tr>
      <w:tr w:rsidR="003E3635" w14:paraId="69DFDE2D" w14:textId="77777777">
        <w:tc>
          <w:tcPr>
            <w:tcW w:w="1728" w:type="dxa"/>
          </w:tcPr>
          <w:p w14:paraId="3D7C269E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74044AC3" wp14:editId="63B505A6">
                  <wp:extent cx="1371600" cy="128016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z6f1qze.png"/>
                          <pic:cNvPicPr/>
                        </pic:nvPicPr>
                        <pic:blipFill>
                          <a:blip r:embed="rId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E25490" w14:textId="77777777" w:rsidR="003E3635" w:rsidRDefault="00000000">
            <w:r>
              <w:rPr>
                <w:noProof/>
              </w:rPr>
              <w:drawing>
                <wp:inline distT="0" distB="0" distL="0" distR="0" wp14:anchorId="32A69BA1" wp14:editId="3CAD3FA9">
                  <wp:extent cx="1371600" cy="1281659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f3d_tn_.png"/>
                          <pic:cNvPicPr/>
                        </pic:nvPicPr>
                        <pic:blipFill>
                          <a:blip r:embed="rId3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D2F7FF" w14:textId="77777777" w:rsidR="003E3635" w:rsidRDefault="00000000">
            <w:r>
              <w:rPr>
                <w:noProof/>
              </w:rPr>
              <w:drawing>
                <wp:inline distT="0" distB="0" distL="0" distR="0" wp14:anchorId="5D701DDE" wp14:editId="3136C7EF">
                  <wp:extent cx="1371600" cy="1281659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cvo2tuhz.png"/>
                          <pic:cNvPicPr/>
                        </pic:nvPicPr>
                        <pic:blipFill>
                          <a:blip r:embed="rId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80C9C0" w14:textId="77777777" w:rsidR="003E3635" w:rsidRDefault="00000000">
            <w:r>
              <w:rPr>
                <w:noProof/>
              </w:rPr>
              <w:drawing>
                <wp:inline distT="0" distB="0" distL="0" distR="0" wp14:anchorId="1DA0E016" wp14:editId="3FC171AD">
                  <wp:extent cx="1371600" cy="1281659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yhvp282a.png"/>
                          <pic:cNvPicPr/>
                        </pic:nvPicPr>
                        <pic:blipFill>
                          <a:blip r:embed="rId3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2C8BBF9" w14:textId="77777777" w:rsidR="003E3635" w:rsidRDefault="003E3635"/>
        </w:tc>
      </w:tr>
      <w:tr w:rsidR="003E3635" w14:paraId="67AD4D15" w14:textId="77777777">
        <w:tc>
          <w:tcPr>
            <w:tcW w:w="1728" w:type="dxa"/>
          </w:tcPr>
          <w:p w14:paraId="4C5B5052" w14:textId="77777777" w:rsidR="003E3635" w:rsidRDefault="00000000">
            <w:r>
              <w:rPr>
                <w:noProof/>
              </w:rPr>
              <w:drawing>
                <wp:inline distT="0" distB="0" distL="0" distR="0" wp14:anchorId="7B32D0D6" wp14:editId="67829D86">
                  <wp:extent cx="1371600" cy="1273629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rqb6g1wl.png"/>
                          <pic:cNvPicPr/>
                        </pic:nvPicPr>
                        <pic:blipFill>
                          <a:blip r:embed="rId3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2540D0" w14:textId="77777777" w:rsidR="003E3635" w:rsidRDefault="00000000">
            <w:r>
              <w:rPr>
                <w:noProof/>
              </w:rPr>
              <w:drawing>
                <wp:inline distT="0" distB="0" distL="0" distR="0" wp14:anchorId="18E1FA38" wp14:editId="3048F655">
                  <wp:extent cx="1371600" cy="1275347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2oen3m4.png"/>
                          <pic:cNvPicPr/>
                        </pic:nvPicPr>
                        <pic:blipFill>
                          <a:blip r:embed="rId3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E346266" w14:textId="77777777" w:rsidR="003E3635" w:rsidRDefault="00000000">
            <w:r>
              <w:rPr>
                <w:noProof/>
              </w:rPr>
              <w:drawing>
                <wp:inline distT="0" distB="0" distL="0" distR="0" wp14:anchorId="7A1EF95C" wp14:editId="11514080">
                  <wp:extent cx="1371600" cy="1275347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m2s73l7k.png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AAFC00A" w14:textId="77777777" w:rsidR="003E3635" w:rsidRDefault="00000000">
            <w:r>
              <w:rPr>
                <w:noProof/>
              </w:rPr>
              <w:drawing>
                <wp:inline distT="0" distB="0" distL="0" distR="0" wp14:anchorId="75242E90" wp14:editId="081B2FC5">
                  <wp:extent cx="1371600" cy="1275347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2gereu2g.png"/>
                          <pic:cNvPicPr/>
                        </pic:nvPicPr>
                        <pic:blipFill>
                          <a:blip r:embed="rId3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75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67296F" w14:textId="77777777" w:rsidR="003E3635" w:rsidRDefault="003E3635"/>
        </w:tc>
      </w:tr>
      <w:tr w:rsidR="003E3635" w14:paraId="4718CC28" w14:textId="77777777">
        <w:tc>
          <w:tcPr>
            <w:tcW w:w="1728" w:type="dxa"/>
          </w:tcPr>
          <w:p w14:paraId="7E72FC96" w14:textId="77777777" w:rsidR="003E3635" w:rsidRDefault="00000000">
            <w:r>
              <w:rPr>
                <w:noProof/>
              </w:rPr>
              <w:drawing>
                <wp:inline distT="0" distB="0" distL="0" distR="0" wp14:anchorId="160449F2" wp14:editId="3D95974A">
                  <wp:extent cx="1371600" cy="13716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kul87461.png"/>
                          <pic:cNvPicPr/>
                        </pic:nvPicPr>
                        <pic:blipFill>
                          <a:blip r:embed="rId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C50FE28" w14:textId="77777777" w:rsidR="003E3635" w:rsidRDefault="00000000">
            <w:r>
              <w:rPr>
                <w:noProof/>
              </w:rPr>
              <w:drawing>
                <wp:inline distT="0" distB="0" distL="0" distR="0" wp14:anchorId="2ED9CB93" wp14:editId="74638A22">
                  <wp:extent cx="1371600" cy="13716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vrkavoep.png"/>
                          <pic:cNvPicPr/>
                        </pic:nvPicPr>
                        <pic:blipFill>
                          <a:blip r:embed="rId3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32FB27" w14:textId="77777777" w:rsidR="003E3635" w:rsidRDefault="00000000">
            <w:r>
              <w:rPr>
                <w:noProof/>
              </w:rPr>
              <w:drawing>
                <wp:inline distT="0" distB="0" distL="0" distR="0" wp14:anchorId="29B74259" wp14:editId="76791DE1">
                  <wp:extent cx="1371600" cy="13716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co1utz9_.png"/>
                          <pic:cNvPicPr/>
                        </pic:nvPicPr>
                        <pic:blipFill>
                          <a:blip r:embed="rId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0D9F0F8" w14:textId="77777777" w:rsidR="003E3635" w:rsidRDefault="00000000">
            <w:r>
              <w:rPr>
                <w:noProof/>
              </w:rPr>
              <w:drawing>
                <wp:inline distT="0" distB="0" distL="0" distR="0" wp14:anchorId="1F7C40DE" wp14:editId="7CD14F80">
                  <wp:extent cx="1371600" cy="13716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4grl861.png"/>
                          <pic:cNvPicPr/>
                        </pic:nvPicPr>
                        <pic:blipFill>
                          <a:blip r:embed="rId3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FE1FDB" w14:textId="77777777" w:rsidR="003E3635" w:rsidRDefault="003E3635"/>
        </w:tc>
      </w:tr>
      <w:tr w:rsidR="003E3635" w14:paraId="49E829B2" w14:textId="77777777">
        <w:tc>
          <w:tcPr>
            <w:tcW w:w="1728" w:type="dxa"/>
          </w:tcPr>
          <w:p w14:paraId="1D5CEBD5" w14:textId="77777777" w:rsidR="003E3635" w:rsidRDefault="00000000">
            <w:r>
              <w:rPr>
                <w:noProof/>
              </w:rPr>
              <w:drawing>
                <wp:inline distT="0" distB="0" distL="0" distR="0" wp14:anchorId="04E3CCF3" wp14:editId="323A4C09">
                  <wp:extent cx="1371600" cy="13716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q3x55u7i.png"/>
                          <pic:cNvPicPr/>
                        </pic:nvPicPr>
                        <pic:blipFill>
                          <a:blip r:embed="rId3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0D000EE" w14:textId="77777777" w:rsidR="003E3635" w:rsidRDefault="00000000">
            <w:r>
              <w:rPr>
                <w:noProof/>
              </w:rPr>
              <w:drawing>
                <wp:inline distT="0" distB="0" distL="0" distR="0" wp14:anchorId="0183D33C" wp14:editId="394B4FBB">
                  <wp:extent cx="1371600" cy="13716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aj345n3p.png"/>
                          <pic:cNvPicPr/>
                        </pic:nvPicPr>
                        <pic:blipFill>
                          <a:blip r:embed="rId3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6C066EE" w14:textId="77777777" w:rsidR="003E3635" w:rsidRDefault="00000000">
            <w:r>
              <w:rPr>
                <w:noProof/>
              </w:rPr>
              <w:drawing>
                <wp:inline distT="0" distB="0" distL="0" distR="0" wp14:anchorId="193E95D9" wp14:editId="11076DC4">
                  <wp:extent cx="1371600" cy="13716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z30j23x.png"/>
                          <pic:cNvPicPr/>
                        </pic:nvPicPr>
                        <pic:blipFill>
                          <a:blip r:embed="rId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398256" w14:textId="77777777" w:rsidR="003E3635" w:rsidRDefault="00000000">
            <w:r>
              <w:rPr>
                <w:noProof/>
              </w:rPr>
              <w:drawing>
                <wp:inline distT="0" distB="0" distL="0" distR="0" wp14:anchorId="650ABA10" wp14:editId="6790EB0D">
                  <wp:extent cx="1371600" cy="13716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kyi6uxuo.png"/>
                          <pic:cNvPicPr/>
                        </pic:nvPicPr>
                        <pic:blipFill>
                          <a:blip r:embed="rId3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4A2131" w14:textId="77777777" w:rsidR="003E3635" w:rsidRDefault="003E3635"/>
        </w:tc>
      </w:tr>
      <w:tr w:rsidR="003E3635" w14:paraId="39422BF0" w14:textId="77777777">
        <w:tc>
          <w:tcPr>
            <w:tcW w:w="1728" w:type="dxa"/>
          </w:tcPr>
          <w:p w14:paraId="6A9463C8" w14:textId="77777777" w:rsidR="003E3635" w:rsidRDefault="00000000">
            <w:r>
              <w:rPr>
                <w:noProof/>
              </w:rPr>
              <w:drawing>
                <wp:inline distT="0" distB="0" distL="0" distR="0" wp14:anchorId="3D963980" wp14:editId="4728ACEE">
                  <wp:extent cx="1371600" cy="1320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7t8zh32.png"/>
                          <pic:cNvPicPr/>
                        </pic:nvPicPr>
                        <pic:blipFill>
                          <a:blip r:embed="rId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C4F2DB" w14:textId="77777777" w:rsidR="003E3635" w:rsidRDefault="00000000">
            <w:r>
              <w:rPr>
                <w:noProof/>
              </w:rPr>
              <w:drawing>
                <wp:inline distT="0" distB="0" distL="0" distR="0" wp14:anchorId="7E7F0099" wp14:editId="6946DB20">
                  <wp:extent cx="1371600" cy="1321724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9xqlxr5.png"/>
                          <pic:cNvPicPr/>
                        </pic:nvPicPr>
                        <pic:blipFill>
                          <a:blip r:embed="rId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3A5976B" w14:textId="77777777" w:rsidR="003E3635" w:rsidRDefault="00000000">
            <w:r>
              <w:rPr>
                <w:noProof/>
              </w:rPr>
              <w:drawing>
                <wp:inline distT="0" distB="0" distL="0" distR="0" wp14:anchorId="5E514A0B" wp14:editId="6F9265A7">
                  <wp:extent cx="1371600" cy="1321724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badqnju.png"/>
                          <pic:cNvPicPr/>
                        </pic:nvPicPr>
                        <pic:blipFill>
                          <a:blip r:embed="rId3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AED83C" w14:textId="77777777" w:rsidR="003E3635" w:rsidRDefault="00000000">
            <w:r>
              <w:rPr>
                <w:noProof/>
              </w:rPr>
              <w:drawing>
                <wp:inline distT="0" distB="0" distL="0" distR="0" wp14:anchorId="5E52B9D1" wp14:editId="26AF7466">
                  <wp:extent cx="1371600" cy="1321724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08wqzerv.png"/>
                          <pic:cNvPicPr/>
                        </pic:nvPicPr>
                        <pic:blipFill>
                          <a:blip r:embed="rId3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AA5314" w14:textId="77777777" w:rsidR="003E3635" w:rsidRDefault="003E3635"/>
        </w:tc>
      </w:tr>
      <w:tr w:rsidR="003E3635" w14:paraId="37CD153E" w14:textId="77777777">
        <w:tc>
          <w:tcPr>
            <w:tcW w:w="1728" w:type="dxa"/>
          </w:tcPr>
          <w:p w14:paraId="3A9C71D3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4112EFE" wp14:editId="12449A1F">
                  <wp:extent cx="1371600" cy="1420586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4aoyadoa.png"/>
                          <pic:cNvPicPr/>
                        </pic:nvPicPr>
                        <pic:blipFill>
                          <a:blip r:embed="rId3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C78B1D" w14:textId="77777777" w:rsidR="003E3635" w:rsidRDefault="00000000">
            <w:r>
              <w:rPr>
                <w:noProof/>
              </w:rPr>
              <w:drawing>
                <wp:inline distT="0" distB="0" distL="0" distR="0" wp14:anchorId="6CD9548D" wp14:editId="688D9563">
                  <wp:extent cx="1371600" cy="1419726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k6aeafb6.png"/>
                          <pic:cNvPicPr/>
                        </pic:nvPicPr>
                        <pic:blipFill>
                          <a:blip r:embed="rId3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309ABE" w14:textId="77777777" w:rsidR="003E3635" w:rsidRDefault="00000000">
            <w:r>
              <w:rPr>
                <w:noProof/>
              </w:rPr>
              <w:drawing>
                <wp:inline distT="0" distB="0" distL="0" distR="0" wp14:anchorId="1AA8F406" wp14:editId="5EA643B9">
                  <wp:extent cx="1371600" cy="1419726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i3c9edk.png"/>
                          <pic:cNvPicPr/>
                        </pic:nvPicPr>
                        <pic:blipFill>
                          <a:blip r:embed="rId3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AD689B" w14:textId="77777777" w:rsidR="003E3635" w:rsidRDefault="00000000">
            <w:r>
              <w:rPr>
                <w:noProof/>
              </w:rPr>
              <w:drawing>
                <wp:inline distT="0" distB="0" distL="0" distR="0" wp14:anchorId="2B80FD3B" wp14:editId="0E7F7EED">
                  <wp:extent cx="1371600" cy="1419726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5vs948x7.png"/>
                          <pic:cNvPicPr/>
                        </pic:nvPicPr>
                        <pic:blipFill>
                          <a:blip r:embed="rId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692C645" w14:textId="77777777" w:rsidR="003E3635" w:rsidRDefault="003E3635"/>
        </w:tc>
      </w:tr>
      <w:tr w:rsidR="003E3635" w14:paraId="310AB90E" w14:textId="77777777">
        <w:tc>
          <w:tcPr>
            <w:tcW w:w="1728" w:type="dxa"/>
          </w:tcPr>
          <w:p w14:paraId="51B4ACA3" w14:textId="77777777" w:rsidR="003E3635" w:rsidRDefault="00000000">
            <w:r>
              <w:rPr>
                <w:noProof/>
              </w:rPr>
              <w:drawing>
                <wp:inline distT="0" distB="0" distL="0" distR="0" wp14:anchorId="4C35104E" wp14:editId="2ABF61BF">
                  <wp:extent cx="1371600" cy="13716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sznfynd.png"/>
                          <pic:cNvPicPr/>
                        </pic:nvPicPr>
                        <pic:blipFill>
                          <a:blip r:embed="rId3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4FBD23" w14:textId="77777777" w:rsidR="003E3635" w:rsidRDefault="00000000">
            <w:r>
              <w:rPr>
                <w:noProof/>
              </w:rPr>
              <w:drawing>
                <wp:inline distT="0" distB="0" distL="0" distR="0" wp14:anchorId="0B1594F6" wp14:editId="56005A29">
                  <wp:extent cx="1371600" cy="13716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0ehq7_k8.png"/>
                          <pic:cNvPicPr/>
                        </pic:nvPicPr>
                        <pic:blipFill>
                          <a:blip r:embed="rId3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17ABF9" w14:textId="77777777" w:rsidR="003E3635" w:rsidRDefault="00000000">
            <w:r>
              <w:rPr>
                <w:noProof/>
              </w:rPr>
              <w:drawing>
                <wp:inline distT="0" distB="0" distL="0" distR="0" wp14:anchorId="668FCAF5" wp14:editId="356A00B5">
                  <wp:extent cx="1371600" cy="13716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3s45t6q.png"/>
                          <pic:cNvPicPr/>
                        </pic:nvPicPr>
                        <pic:blipFill>
                          <a:blip r:embed="rId3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2D5B80" w14:textId="77777777" w:rsidR="003E3635" w:rsidRDefault="00000000">
            <w:r>
              <w:rPr>
                <w:noProof/>
              </w:rPr>
              <w:drawing>
                <wp:inline distT="0" distB="0" distL="0" distR="0" wp14:anchorId="3EA9E237" wp14:editId="1658363E">
                  <wp:extent cx="1371600" cy="13716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b1ddnosn.png"/>
                          <pic:cNvPicPr/>
                        </pic:nvPicPr>
                        <pic:blipFill>
                          <a:blip r:embed="rId3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71C3ADC" w14:textId="77777777" w:rsidR="003E3635" w:rsidRDefault="003E3635"/>
        </w:tc>
      </w:tr>
      <w:tr w:rsidR="003E3635" w14:paraId="7B0CDE3F" w14:textId="77777777">
        <w:tc>
          <w:tcPr>
            <w:tcW w:w="1728" w:type="dxa"/>
          </w:tcPr>
          <w:p w14:paraId="036A0B3B" w14:textId="77777777" w:rsidR="003E3635" w:rsidRDefault="00000000">
            <w:r>
              <w:rPr>
                <w:noProof/>
              </w:rPr>
              <w:drawing>
                <wp:inline distT="0" distB="0" distL="0" distR="0" wp14:anchorId="5125AF54" wp14:editId="2DC41C4F">
                  <wp:extent cx="1371600" cy="13716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xshv9aei.png"/>
                          <pic:cNvPicPr/>
                        </pic:nvPicPr>
                        <pic:blipFill>
                          <a:blip r:embed="rId3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63D924E" w14:textId="77777777" w:rsidR="003E3635" w:rsidRDefault="00000000">
            <w:r>
              <w:rPr>
                <w:noProof/>
              </w:rPr>
              <w:drawing>
                <wp:inline distT="0" distB="0" distL="0" distR="0" wp14:anchorId="577EC0AA" wp14:editId="34B21BEA">
                  <wp:extent cx="1371600" cy="13716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tpveye3h.png"/>
                          <pic:cNvPicPr/>
                        </pic:nvPicPr>
                        <pic:blipFill>
                          <a:blip r:embed="rId3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32272D5" w14:textId="77777777" w:rsidR="003E3635" w:rsidRDefault="00000000">
            <w:r>
              <w:rPr>
                <w:noProof/>
              </w:rPr>
              <w:drawing>
                <wp:inline distT="0" distB="0" distL="0" distR="0" wp14:anchorId="2FE5B7E6" wp14:editId="1ACCCEDE">
                  <wp:extent cx="1371600" cy="13716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i2gx89e.png"/>
                          <pic:cNvPicPr/>
                        </pic:nvPicPr>
                        <pic:blipFill>
                          <a:blip r:embed="rId3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B9C2D91" w14:textId="77777777" w:rsidR="003E3635" w:rsidRDefault="00000000">
            <w:r>
              <w:rPr>
                <w:noProof/>
              </w:rPr>
              <w:drawing>
                <wp:inline distT="0" distB="0" distL="0" distR="0" wp14:anchorId="3E28EC19" wp14:editId="42F63F91">
                  <wp:extent cx="1371600" cy="13716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8gnx2y2e.png"/>
                          <pic:cNvPicPr/>
                        </pic:nvPicPr>
                        <pic:blipFill>
                          <a:blip r:embed="rId3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18D0BDC" w14:textId="77777777" w:rsidR="003E3635" w:rsidRDefault="003E3635"/>
        </w:tc>
      </w:tr>
      <w:tr w:rsidR="003E3635" w14:paraId="0E4C1E21" w14:textId="77777777">
        <w:tc>
          <w:tcPr>
            <w:tcW w:w="1728" w:type="dxa"/>
          </w:tcPr>
          <w:p w14:paraId="37B7033C" w14:textId="77777777" w:rsidR="003E3635" w:rsidRDefault="00000000">
            <w:r>
              <w:rPr>
                <w:noProof/>
              </w:rPr>
              <w:drawing>
                <wp:inline distT="0" distB="0" distL="0" distR="0" wp14:anchorId="7BF17843" wp14:editId="799F9354">
                  <wp:extent cx="1371600" cy="1469571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vsiy4g7c.png"/>
                          <pic:cNvPicPr/>
                        </pic:nvPicPr>
                        <pic:blipFill>
                          <a:blip r:embed="rId3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9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03E174" w14:textId="77777777" w:rsidR="003E3635" w:rsidRDefault="00000000">
            <w:r>
              <w:rPr>
                <w:noProof/>
              </w:rPr>
              <w:drawing>
                <wp:inline distT="0" distB="0" distL="0" distR="0" wp14:anchorId="79E3FA6B" wp14:editId="3A0AD348">
                  <wp:extent cx="1371600" cy="1467853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4v1px5ft.png"/>
                          <pic:cNvPicPr/>
                        </pic:nvPicPr>
                        <pic:blipFill>
                          <a:blip r:embed="rId3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ECCBA6" w14:textId="77777777" w:rsidR="003E3635" w:rsidRDefault="00000000">
            <w:r>
              <w:rPr>
                <w:noProof/>
              </w:rPr>
              <w:drawing>
                <wp:inline distT="0" distB="0" distL="0" distR="0" wp14:anchorId="4C584719" wp14:editId="71AC7108">
                  <wp:extent cx="1371600" cy="1467853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dom7e4i9.png"/>
                          <pic:cNvPicPr/>
                        </pic:nvPicPr>
                        <pic:blipFill>
                          <a:blip r:embed="rId3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54D751B" w14:textId="77777777" w:rsidR="003E3635" w:rsidRDefault="00000000">
            <w:r>
              <w:rPr>
                <w:noProof/>
              </w:rPr>
              <w:drawing>
                <wp:inline distT="0" distB="0" distL="0" distR="0" wp14:anchorId="7F792FC5" wp14:editId="672AA01C">
                  <wp:extent cx="1371600" cy="1467853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lavae78.png"/>
                          <pic:cNvPicPr/>
                        </pic:nvPicPr>
                        <pic:blipFill>
                          <a:blip r:embed="rId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67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92301B" w14:textId="77777777" w:rsidR="003E3635" w:rsidRDefault="003E3635"/>
        </w:tc>
      </w:tr>
      <w:tr w:rsidR="003E3635" w14:paraId="1B0C1315" w14:textId="77777777">
        <w:tc>
          <w:tcPr>
            <w:tcW w:w="1728" w:type="dxa"/>
          </w:tcPr>
          <w:p w14:paraId="192C92CF" w14:textId="77777777" w:rsidR="003E3635" w:rsidRDefault="00000000">
            <w:r>
              <w:rPr>
                <w:noProof/>
              </w:rPr>
              <w:drawing>
                <wp:inline distT="0" distB="0" distL="0" distR="0" wp14:anchorId="694D42A3" wp14:editId="540259B4">
                  <wp:extent cx="1371600" cy="13716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0d4b5y92.png"/>
                          <pic:cNvPicPr/>
                        </pic:nvPicPr>
                        <pic:blipFill>
                          <a:blip r:embed="rId3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08D93A" w14:textId="77777777" w:rsidR="003E3635" w:rsidRDefault="00000000">
            <w:r>
              <w:rPr>
                <w:noProof/>
              </w:rPr>
              <w:drawing>
                <wp:inline distT="0" distB="0" distL="0" distR="0" wp14:anchorId="79383D35" wp14:editId="7D910CE4">
                  <wp:extent cx="1371600" cy="13716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j831y2w.png"/>
                          <pic:cNvPicPr/>
                        </pic:nvPicPr>
                        <pic:blipFill>
                          <a:blip r:embed="rId3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827198" w14:textId="77777777" w:rsidR="003E3635" w:rsidRDefault="00000000">
            <w:r>
              <w:rPr>
                <w:noProof/>
              </w:rPr>
              <w:drawing>
                <wp:inline distT="0" distB="0" distL="0" distR="0" wp14:anchorId="40A883BC" wp14:editId="1BD29559">
                  <wp:extent cx="1371600" cy="13716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91iufj5.png"/>
                          <pic:cNvPicPr/>
                        </pic:nvPicPr>
                        <pic:blipFill>
                          <a:blip r:embed="rId3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B4CA0CB" w14:textId="77777777" w:rsidR="003E3635" w:rsidRDefault="00000000">
            <w:r>
              <w:rPr>
                <w:noProof/>
              </w:rPr>
              <w:drawing>
                <wp:inline distT="0" distB="0" distL="0" distR="0" wp14:anchorId="78B826D5" wp14:editId="4BB6BFBA">
                  <wp:extent cx="1371600" cy="13716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rzj2ba3.png"/>
                          <pic:cNvPicPr/>
                        </pic:nvPicPr>
                        <pic:blipFill>
                          <a:blip r:embed="rId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C17E02" w14:textId="77777777" w:rsidR="003E3635" w:rsidRDefault="003E3635"/>
        </w:tc>
      </w:tr>
      <w:tr w:rsidR="003E3635" w14:paraId="5B981BB4" w14:textId="77777777">
        <w:tc>
          <w:tcPr>
            <w:tcW w:w="1728" w:type="dxa"/>
          </w:tcPr>
          <w:p w14:paraId="3944C5F3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CE61045" wp14:editId="610B0EC4">
                  <wp:extent cx="1371600" cy="13716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l09hre8.png"/>
                          <pic:cNvPicPr/>
                        </pic:nvPicPr>
                        <pic:blipFill>
                          <a:blip r:embed="rId3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6AD365" w14:textId="77777777" w:rsidR="003E3635" w:rsidRDefault="00000000">
            <w:r>
              <w:rPr>
                <w:noProof/>
              </w:rPr>
              <w:drawing>
                <wp:inline distT="0" distB="0" distL="0" distR="0" wp14:anchorId="00425E08" wp14:editId="0D1E10CE">
                  <wp:extent cx="1371600" cy="13716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1vsj6hh.png"/>
                          <pic:cNvPicPr/>
                        </pic:nvPicPr>
                        <pic:blipFill>
                          <a:blip r:embed="rId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3C948C" w14:textId="77777777" w:rsidR="003E3635" w:rsidRDefault="00000000">
            <w:r>
              <w:rPr>
                <w:noProof/>
              </w:rPr>
              <w:drawing>
                <wp:inline distT="0" distB="0" distL="0" distR="0" wp14:anchorId="557775A5" wp14:editId="62E915BE">
                  <wp:extent cx="1371600" cy="13716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06unuiz7.png"/>
                          <pic:cNvPicPr/>
                        </pic:nvPicPr>
                        <pic:blipFill>
                          <a:blip r:embed="rId3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1B83F1" w14:textId="77777777" w:rsidR="003E3635" w:rsidRDefault="00000000">
            <w:r>
              <w:rPr>
                <w:noProof/>
              </w:rPr>
              <w:drawing>
                <wp:inline distT="0" distB="0" distL="0" distR="0" wp14:anchorId="22F410A3" wp14:editId="082F054D">
                  <wp:extent cx="1371600" cy="13716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xu591ul.png"/>
                          <pic:cNvPicPr/>
                        </pic:nvPicPr>
                        <pic:blipFill>
                          <a:blip r:embed="rId3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8A1A087" w14:textId="77777777" w:rsidR="003E3635" w:rsidRDefault="003E3635"/>
        </w:tc>
      </w:tr>
      <w:tr w:rsidR="003E3635" w14:paraId="5221EE9F" w14:textId="77777777">
        <w:tc>
          <w:tcPr>
            <w:tcW w:w="1728" w:type="dxa"/>
          </w:tcPr>
          <w:p w14:paraId="756BBF39" w14:textId="77777777" w:rsidR="003E3635" w:rsidRDefault="00000000">
            <w:r>
              <w:rPr>
                <w:noProof/>
              </w:rPr>
              <w:drawing>
                <wp:inline distT="0" distB="0" distL="0" distR="0" wp14:anchorId="0EEB0469" wp14:editId="6914F4C7">
                  <wp:extent cx="1371600" cy="13716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cxhq9dg9.png"/>
                          <pic:cNvPicPr/>
                        </pic:nvPicPr>
                        <pic:blipFill>
                          <a:blip r:embed="rId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193F10E" w14:textId="77777777" w:rsidR="003E3635" w:rsidRDefault="00000000">
            <w:r>
              <w:rPr>
                <w:noProof/>
              </w:rPr>
              <w:drawing>
                <wp:inline distT="0" distB="0" distL="0" distR="0" wp14:anchorId="63FF5ED1" wp14:editId="56E560AD">
                  <wp:extent cx="1371600" cy="13716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wx9v22t.png"/>
                          <pic:cNvPicPr/>
                        </pic:nvPicPr>
                        <pic:blipFill>
                          <a:blip r:embed="rId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938FF5" w14:textId="77777777" w:rsidR="003E3635" w:rsidRDefault="00000000">
            <w:r>
              <w:rPr>
                <w:noProof/>
              </w:rPr>
              <w:drawing>
                <wp:inline distT="0" distB="0" distL="0" distR="0" wp14:anchorId="38BAA424" wp14:editId="6B37C401">
                  <wp:extent cx="1371600" cy="13716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m_9vjn05.png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069D18" w14:textId="77777777" w:rsidR="003E3635" w:rsidRDefault="00000000">
            <w:r>
              <w:rPr>
                <w:noProof/>
              </w:rPr>
              <w:drawing>
                <wp:inline distT="0" distB="0" distL="0" distR="0" wp14:anchorId="55674CC7" wp14:editId="76F95637">
                  <wp:extent cx="1371600" cy="13716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luym_jp.png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C57B8F" w14:textId="77777777" w:rsidR="003E3635" w:rsidRDefault="003E3635"/>
        </w:tc>
      </w:tr>
      <w:tr w:rsidR="003E3635" w14:paraId="10CA30E1" w14:textId="77777777">
        <w:tc>
          <w:tcPr>
            <w:tcW w:w="1728" w:type="dxa"/>
          </w:tcPr>
          <w:p w14:paraId="7ACC2326" w14:textId="77777777" w:rsidR="003E3635" w:rsidRDefault="00000000">
            <w:r>
              <w:rPr>
                <w:noProof/>
              </w:rPr>
              <w:drawing>
                <wp:inline distT="0" distB="0" distL="0" distR="0" wp14:anchorId="566D79B6" wp14:editId="40E30D2A">
                  <wp:extent cx="1371600" cy="13716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ea0skds0.png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6D5D66" w14:textId="77777777" w:rsidR="003E3635" w:rsidRDefault="00000000">
            <w:r>
              <w:rPr>
                <w:noProof/>
              </w:rPr>
              <w:drawing>
                <wp:inline distT="0" distB="0" distL="0" distR="0" wp14:anchorId="617CDA20" wp14:editId="0DC8DD9D">
                  <wp:extent cx="1371600" cy="13716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569hshf3.png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2A4B771" w14:textId="77777777" w:rsidR="003E3635" w:rsidRDefault="00000000">
            <w:r>
              <w:rPr>
                <w:noProof/>
              </w:rPr>
              <w:drawing>
                <wp:inline distT="0" distB="0" distL="0" distR="0" wp14:anchorId="6DEA774C" wp14:editId="56EF7F57">
                  <wp:extent cx="1371600" cy="13716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4bh2jmad.png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1E5C64" w14:textId="77777777" w:rsidR="003E3635" w:rsidRDefault="00000000">
            <w:r>
              <w:rPr>
                <w:noProof/>
              </w:rPr>
              <w:drawing>
                <wp:inline distT="0" distB="0" distL="0" distR="0" wp14:anchorId="3CF519A0" wp14:editId="21E4F3FB">
                  <wp:extent cx="1371600" cy="13716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r_ia7i3x.png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BCB495D" w14:textId="77777777" w:rsidR="003E3635" w:rsidRDefault="003E3635"/>
        </w:tc>
      </w:tr>
      <w:tr w:rsidR="003E3635" w14:paraId="2968B88E" w14:textId="77777777">
        <w:tc>
          <w:tcPr>
            <w:tcW w:w="1728" w:type="dxa"/>
          </w:tcPr>
          <w:p w14:paraId="37C1F524" w14:textId="77777777" w:rsidR="003E3635" w:rsidRDefault="00000000">
            <w:r>
              <w:rPr>
                <w:noProof/>
              </w:rPr>
              <w:drawing>
                <wp:inline distT="0" distB="0" distL="0" distR="0" wp14:anchorId="6770AA64" wp14:editId="68459FBC">
                  <wp:extent cx="1371600" cy="1529862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dtj8yjoe.png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6E631E8" w14:textId="77777777" w:rsidR="003E3635" w:rsidRDefault="00000000">
            <w:r>
              <w:rPr>
                <w:noProof/>
              </w:rPr>
              <w:drawing>
                <wp:inline distT="0" distB="0" distL="0" distR="0" wp14:anchorId="520DCE3B" wp14:editId="76AD8C97">
                  <wp:extent cx="1371600" cy="152687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592_5mhw.png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15643A" w14:textId="77777777" w:rsidR="003E3635" w:rsidRDefault="00000000">
            <w:r>
              <w:rPr>
                <w:noProof/>
              </w:rPr>
              <w:drawing>
                <wp:inline distT="0" distB="0" distL="0" distR="0" wp14:anchorId="7AF770EB" wp14:editId="01B3CF27">
                  <wp:extent cx="1371600" cy="152687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dw3cj144.png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7B2E1D6" w14:textId="77777777" w:rsidR="003E3635" w:rsidRDefault="00000000">
            <w:r>
              <w:rPr>
                <w:noProof/>
              </w:rPr>
              <w:drawing>
                <wp:inline distT="0" distB="0" distL="0" distR="0" wp14:anchorId="6A1EAE4F" wp14:editId="3611EDCF">
                  <wp:extent cx="1371600" cy="152687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8iq07s0k.png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48E7D46" w14:textId="77777777" w:rsidR="003E3635" w:rsidRDefault="003E3635"/>
        </w:tc>
      </w:tr>
      <w:tr w:rsidR="003E3635" w14:paraId="2DC58F14" w14:textId="77777777">
        <w:tc>
          <w:tcPr>
            <w:tcW w:w="1728" w:type="dxa"/>
          </w:tcPr>
          <w:p w14:paraId="317CD60F" w14:textId="77777777" w:rsidR="003E3635" w:rsidRDefault="00000000">
            <w:r>
              <w:rPr>
                <w:noProof/>
              </w:rPr>
              <w:drawing>
                <wp:inline distT="0" distB="0" distL="0" distR="0" wp14:anchorId="68DCF843" wp14:editId="002D08EC">
                  <wp:extent cx="1371600" cy="132588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st_9qnjh.png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D2CD950" w14:textId="77777777" w:rsidR="003E3635" w:rsidRDefault="00000000">
            <w:r>
              <w:rPr>
                <w:noProof/>
              </w:rPr>
              <w:drawing>
                <wp:inline distT="0" distB="0" distL="0" distR="0" wp14:anchorId="5ABBEC65" wp14:editId="7668D467">
                  <wp:extent cx="1371600" cy="132663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eijs8xx9.png"/>
                          <pic:cNvPicPr/>
                        </pic:nvPicPr>
                        <pic:blipFill>
                          <a:blip r:embed="rId4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C99A010" w14:textId="77777777" w:rsidR="003E3635" w:rsidRDefault="00000000">
            <w:r>
              <w:rPr>
                <w:noProof/>
              </w:rPr>
              <w:drawing>
                <wp:inline distT="0" distB="0" distL="0" distR="0" wp14:anchorId="2EA9695B" wp14:editId="343B9E4D">
                  <wp:extent cx="1371600" cy="132663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k9jxl7fh.png"/>
                          <pic:cNvPicPr/>
                        </pic:nvPicPr>
                        <pic:blipFill>
                          <a:blip r:embed="rId4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C9E6307" w14:textId="77777777" w:rsidR="003E3635" w:rsidRDefault="00000000">
            <w:r>
              <w:rPr>
                <w:noProof/>
              </w:rPr>
              <w:drawing>
                <wp:inline distT="0" distB="0" distL="0" distR="0" wp14:anchorId="6E34CC6F" wp14:editId="7A939DB4">
                  <wp:extent cx="1371600" cy="132663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2e11ncxi.png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49B585" w14:textId="77777777" w:rsidR="003E3635" w:rsidRDefault="003E3635"/>
        </w:tc>
      </w:tr>
      <w:tr w:rsidR="003E3635" w14:paraId="40C2F92C" w14:textId="77777777">
        <w:tc>
          <w:tcPr>
            <w:tcW w:w="1728" w:type="dxa"/>
          </w:tcPr>
          <w:p w14:paraId="0F0EAAFD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0C160B70" wp14:editId="44C183B5">
                  <wp:extent cx="1371600" cy="1426464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5cutp9nv.png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0C272A5" w14:textId="77777777" w:rsidR="003E3635" w:rsidRDefault="00000000">
            <w:r>
              <w:rPr>
                <w:noProof/>
              </w:rPr>
              <w:drawing>
                <wp:inline distT="0" distB="0" distL="0" distR="0" wp14:anchorId="4EE67D30" wp14:editId="7B5D6A62">
                  <wp:extent cx="1371600" cy="1425388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7q2kaqbv.png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EB4E965" w14:textId="77777777" w:rsidR="003E3635" w:rsidRDefault="00000000">
            <w:r>
              <w:rPr>
                <w:noProof/>
              </w:rPr>
              <w:drawing>
                <wp:inline distT="0" distB="0" distL="0" distR="0" wp14:anchorId="49C72A89" wp14:editId="78B7AA33">
                  <wp:extent cx="1371600" cy="1425388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2y5iuzrx.png"/>
                          <pic:cNvPicPr/>
                        </pic:nvPicPr>
                        <pic:blipFill>
                          <a:blip r:embed="rId4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6AD680" w14:textId="77777777" w:rsidR="003E3635" w:rsidRDefault="00000000">
            <w:r>
              <w:rPr>
                <w:noProof/>
              </w:rPr>
              <w:drawing>
                <wp:inline distT="0" distB="0" distL="0" distR="0" wp14:anchorId="39095DF7" wp14:editId="376694E3">
                  <wp:extent cx="1371600" cy="1425388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tp3h7ho.png"/>
                          <pic:cNvPicPr/>
                        </pic:nvPicPr>
                        <pic:blipFill>
                          <a:blip r:embed="rId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B3F4CC" w14:textId="77777777" w:rsidR="003E3635" w:rsidRDefault="003E3635"/>
        </w:tc>
      </w:tr>
      <w:tr w:rsidR="003E3635" w14:paraId="406FD805" w14:textId="77777777">
        <w:tc>
          <w:tcPr>
            <w:tcW w:w="1728" w:type="dxa"/>
          </w:tcPr>
          <w:p w14:paraId="12DDD644" w14:textId="77777777" w:rsidR="003E3635" w:rsidRDefault="00000000">
            <w:r>
              <w:rPr>
                <w:noProof/>
              </w:rPr>
              <w:drawing>
                <wp:inline distT="0" distB="0" distL="0" distR="0" wp14:anchorId="756A9F3B" wp14:editId="166B8150">
                  <wp:extent cx="1371600" cy="1418897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q25_m5a1.png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71BAE7" w14:textId="77777777" w:rsidR="003E3635" w:rsidRDefault="00000000">
            <w:r>
              <w:rPr>
                <w:noProof/>
              </w:rPr>
              <w:drawing>
                <wp:inline distT="0" distB="0" distL="0" distR="0" wp14:anchorId="354C9CAD" wp14:editId="57235EAE">
                  <wp:extent cx="1371600" cy="141809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vzg27x6r.png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D1C25B5" w14:textId="77777777" w:rsidR="003E3635" w:rsidRDefault="00000000">
            <w:r>
              <w:rPr>
                <w:noProof/>
              </w:rPr>
              <w:drawing>
                <wp:inline distT="0" distB="0" distL="0" distR="0" wp14:anchorId="02F41E25" wp14:editId="6A351841">
                  <wp:extent cx="1371600" cy="141809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7av2sh3.png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DF58E9" w14:textId="77777777" w:rsidR="003E3635" w:rsidRDefault="00000000">
            <w:r>
              <w:rPr>
                <w:noProof/>
              </w:rPr>
              <w:drawing>
                <wp:inline distT="0" distB="0" distL="0" distR="0" wp14:anchorId="11F052E8" wp14:editId="4BA937DE">
                  <wp:extent cx="1371600" cy="141809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8vygcm8j.png"/>
                          <pic:cNvPicPr/>
                        </pic:nvPicPr>
                        <pic:blipFill>
                          <a:blip r:embed="rId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62B96A" w14:textId="77777777" w:rsidR="003E3635" w:rsidRDefault="003E3635"/>
        </w:tc>
      </w:tr>
      <w:tr w:rsidR="003E3635" w14:paraId="38B135BB" w14:textId="77777777">
        <w:tc>
          <w:tcPr>
            <w:tcW w:w="1728" w:type="dxa"/>
          </w:tcPr>
          <w:p w14:paraId="1DBF20B8" w14:textId="77777777" w:rsidR="003E3635" w:rsidRDefault="00000000">
            <w:r>
              <w:rPr>
                <w:noProof/>
              </w:rPr>
              <w:drawing>
                <wp:inline distT="0" distB="0" distL="0" distR="0" wp14:anchorId="35D11238" wp14:editId="30B4CEA1">
                  <wp:extent cx="1371600" cy="1420586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qd2g1rg9.png"/>
                          <pic:cNvPicPr/>
                        </pic:nvPicPr>
                        <pic:blipFill>
                          <a:blip r:embed="rId4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856F1B5" w14:textId="77777777" w:rsidR="003E3635" w:rsidRDefault="00000000">
            <w:r>
              <w:rPr>
                <w:noProof/>
              </w:rPr>
              <w:drawing>
                <wp:inline distT="0" distB="0" distL="0" distR="0" wp14:anchorId="2367B9A0" wp14:editId="5D48FF5F">
                  <wp:extent cx="1371600" cy="1419726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cq9adhvv.png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8395CE" w14:textId="77777777" w:rsidR="003E3635" w:rsidRDefault="00000000">
            <w:r>
              <w:rPr>
                <w:noProof/>
              </w:rPr>
              <w:drawing>
                <wp:inline distT="0" distB="0" distL="0" distR="0" wp14:anchorId="5479CDF5" wp14:editId="5FDEFFCD">
                  <wp:extent cx="1371600" cy="1419726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g6f51o9a.png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16CCA3" w14:textId="77777777" w:rsidR="003E3635" w:rsidRDefault="00000000">
            <w:r>
              <w:rPr>
                <w:noProof/>
              </w:rPr>
              <w:drawing>
                <wp:inline distT="0" distB="0" distL="0" distR="0" wp14:anchorId="09084679" wp14:editId="1D84521F">
                  <wp:extent cx="1371600" cy="1419726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qkacvfqd.png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B56A06" w14:textId="77777777" w:rsidR="003E3635" w:rsidRDefault="003E3635"/>
        </w:tc>
      </w:tr>
      <w:tr w:rsidR="003E3635" w14:paraId="00730471" w14:textId="77777777">
        <w:tc>
          <w:tcPr>
            <w:tcW w:w="1728" w:type="dxa"/>
          </w:tcPr>
          <w:p w14:paraId="016720B4" w14:textId="77777777" w:rsidR="003E3635" w:rsidRDefault="00000000">
            <w:r>
              <w:rPr>
                <w:noProof/>
              </w:rPr>
              <w:drawing>
                <wp:inline distT="0" distB="0" distL="0" distR="0" wp14:anchorId="784F31A5" wp14:editId="11308499">
                  <wp:extent cx="1371600" cy="13716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94jn_bb0.png"/>
                          <pic:cNvPicPr/>
                        </pic:nvPicPr>
                        <pic:blipFill>
                          <a:blip r:embed="rId4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5E3DBA" w14:textId="77777777" w:rsidR="003E3635" w:rsidRDefault="00000000">
            <w:r>
              <w:rPr>
                <w:noProof/>
              </w:rPr>
              <w:drawing>
                <wp:inline distT="0" distB="0" distL="0" distR="0" wp14:anchorId="0D5BAC97" wp14:editId="10F8C984">
                  <wp:extent cx="1371600" cy="13716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ugwfk_q8.png"/>
                          <pic:cNvPicPr/>
                        </pic:nvPicPr>
                        <pic:blipFill>
                          <a:blip r:embed="rId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730C71" w14:textId="77777777" w:rsidR="003E3635" w:rsidRDefault="00000000">
            <w:r>
              <w:rPr>
                <w:noProof/>
              </w:rPr>
              <w:drawing>
                <wp:inline distT="0" distB="0" distL="0" distR="0" wp14:anchorId="33578A52" wp14:editId="40623C90">
                  <wp:extent cx="1371600" cy="13716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jycmysgf.png"/>
                          <pic:cNvPicPr/>
                        </pic:nvPicPr>
                        <pic:blipFill>
                          <a:blip r:embed="rId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6B14ACE" w14:textId="77777777" w:rsidR="003E3635" w:rsidRDefault="00000000">
            <w:r>
              <w:rPr>
                <w:noProof/>
              </w:rPr>
              <w:drawing>
                <wp:inline distT="0" distB="0" distL="0" distR="0" wp14:anchorId="13BA32D0" wp14:editId="693C0883">
                  <wp:extent cx="1371600" cy="13716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ugmxlfy.png"/>
                          <pic:cNvPicPr/>
                        </pic:nvPicPr>
                        <pic:blipFill>
                          <a:blip r:embed="rId4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8F8F23" w14:textId="77777777" w:rsidR="003E3635" w:rsidRDefault="003E3635"/>
        </w:tc>
      </w:tr>
      <w:tr w:rsidR="003E3635" w14:paraId="25212977" w14:textId="77777777">
        <w:tc>
          <w:tcPr>
            <w:tcW w:w="1728" w:type="dxa"/>
          </w:tcPr>
          <w:p w14:paraId="577E048B" w14:textId="77777777" w:rsidR="003E3635" w:rsidRDefault="00000000">
            <w:r>
              <w:rPr>
                <w:noProof/>
              </w:rPr>
              <w:drawing>
                <wp:inline distT="0" distB="0" distL="0" distR="0" wp14:anchorId="3F1F7736" wp14:editId="352D227E">
                  <wp:extent cx="1371600" cy="132588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hw_a5p6.png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8129C2" w14:textId="77777777" w:rsidR="003E3635" w:rsidRDefault="00000000">
            <w:r>
              <w:rPr>
                <w:noProof/>
              </w:rPr>
              <w:drawing>
                <wp:inline distT="0" distB="0" distL="0" distR="0" wp14:anchorId="1F910761" wp14:editId="19D4D248">
                  <wp:extent cx="1371600" cy="132663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1ra52sg.png"/>
                          <pic:cNvPicPr/>
                        </pic:nvPicPr>
                        <pic:blipFill>
                          <a:blip r:embed="rId4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E2BAD94" w14:textId="77777777" w:rsidR="003E3635" w:rsidRDefault="00000000">
            <w:r>
              <w:rPr>
                <w:noProof/>
              </w:rPr>
              <w:drawing>
                <wp:inline distT="0" distB="0" distL="0" distR="0" wp14:anchorId="1493D6EC" wp14:editId="06A8C925">
                  <wp:extent cx="1371600" cy="132663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7vvrb3x.png"/>
                          <pic:cNvPicPr/>
                        </pic:nvPicPr>
                        <pic:blipFill>
                          <a:blip r:embed="rId4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CAEBFC9" w14:textId="77777777" w:rsidR="003E3635" w:rsidRDefault="00000000">
            <w:r>
              <w:rPr>
                <w:noProof/>
              </w:rPr>
              <w:drawing>
                <wp:inline distT="0" distB="0" distL="0" distR="0" wp14:anchorId="143946C4" wp14:editId="745C9B20">
                  <wp:extent cx="1371600" cy="132663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7d8jma6p.png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0064A0" w14:textId="77777777" w:rsidR="003E3635" w:rsidRDefault="003E3635"/>
        </w:tc>
      </w:tr>
      <w:tr w:rsidR="003E3635" w14:paraId="717AA29A" w14:textId="77777777">
        <w:tc>
          <w:tcPr>
            <w:tcW w:w="1728" w:type="dxa"/>
          </w:tcPr>
          <w:p w14:paraId="04407DD2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1FB8173C" wp14:editId="74600EF8">
                  <wp:extent cx="1371600" cy="13716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n_4ao16c.png"/>
                          <pic:cNvPicPr/>
                        </pic:nvPicPr>
                        <pic:blipFill>
                          <a:blip r:embed="rId4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9278E9F" w14:textId="77777777" w:rsidR="003E3635" w:rsidRDefault="00000000">
            <w:r>
              <w:rPr>
                <w:noProof/>
              </w:rPr>
              <w:drawing>
                <wp:inline distT="0" distB="0" distL="0" distR="0" wp14:anchorId="242B2673" wp14:editId="266EC20D">
                  <wp:extent cx="1371600" cy="13716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as275kc2.png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973F7B" w14:textId="77777777" w:rsidR="003E3635" w:rsidRDefault="00000000">
            <w:r>
              <w:rPr>
                <w:noProof/>
              </w:rPr>
              <w:drawing>
                <wp:inline distT="0" distB="0" distL="0" distR="0" wp14:anchorId="02173003" wp14:editId="4E999AE9">
                  <wp:extent cx="1371600" cy="13716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wl53j80b.png"/>
                          <pic:cNvPicPr/>
                        </pic:nvPicPr>
                        <pic:blipFill>
                          <a:blip r:embed="rId4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6B23BA" w14:textId="77777777" w:rsidR="003E3635" w:rsidRDefault="00000000">
            <w:r>
              <w:rPr>
                <w:noProof/>
              </w:rPr>
              <w:drawing>
                <wp:inline distT="0" distB="0" distL="0" distR="0" wp14:anchorId="75D8C2D9" wp14:editId="17B7E663">
                  <wp:extent cx="1371600" cy="13716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nmc_wu9.png"/>
                          <pic:cNvPicPr/>
                        </pic:nvPicPr>
                        <pic:blipFill>
                          <a:blip r:embed="rId4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F4692CE" w14:textId="77777777" w:rsidR="003E3635" w:rsidRDefault="003E3635"/>
        </w:tc>
      </w:tr>
      <w:tr w:rsidR="003E3635" w14:paraId="456E1EC6" w14:textId="77777777">
        <w:tc>
          <w:tcPr>
            <w:tcW w:w="1728" w:type="dxa"/>
          </w:tcPr>
          <w:p w14:paraId="08BCEFE0" w14:textId="77777777" w:rsidR="003E3635" w:rsidRDefault="00000000">
            <w:r>
              <w:rPr>
                <w:noProof/>
              </w:rPr>
              <w:drawing>
                <wp:inline distT="0" distB="0" distL="0" distR="0" wp14:anchorId="050E18A5" wp14:editId="08D419A8">
                  <wp:extent cx="1371600" cy="1420586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p6bwjso.png"/>
                          <pic:cNvPicPr/>
                        </pic:nvPicPr>
                        <pic:blipFill>
                          <a:blip r:embed="rId4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34B16A7" w14:textId="77777777" w:rsidR="003E3635" w:rsidRDefault="00000000">
            <w:r>
              <w:rPr>
                <w:noProof/>
              </w:rPr>
              <w:drawing>
                <wp:inline distT="0" distB="0" distL="0" distR="0" wp14:anchorId="4BE8FFD9" wp14:editId="44ABFC0D">
                  <wp:extent cx="1371600" cy="1419726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4wmpvhxx.png"/>
                          <pic:cNvPicPr/>
                        </pic:nvPicPr>
                        <pic:blipFill>
                          <a:blip r:embed="rId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2B0D9F1" w14:textId="77777777" w:rsidR="003E3635" w:rsidRDefault="00000000">
            <w:r>
              <w:rPr>
                <w:noProof/>
              </w:rPr>
              <w:drawing>
                <wp:inline distT="0" distB="0" distL="0" distR="0" wp14:anchorId="14F15EDC" wp14:editId="0AD0D320">
                  <wp:extent cx="1371600" cy="1419726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u7vaz9f.png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5A59AC9" w14:textId="77777777" w:rsidR="003E3635" w:rsidRDefault="00000000">
            <w:r>
              <w:rPr>
                <w:noProof/>
              </w:rPr>
              <w:drawing>
                <wp:inline distT="0" distB="0" distL="0" distR="0" wp14:anchorId="084024C1" wp14:editId="1FCEC773">
                  <wp:extent cx="1371600" cy="1419726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_swfeps.png"/>
                          <pic:cNvPicPr/>
                        </pic:nvPicPr>
                        <pic:blipFill>
                          <a:blip r:embed="rId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2FFF9E" w14:textId="77777777" w:rsidR="003E3635" w:rsidRDefault="003E3635"/>
        </w:tc>
      </w:tr>
      <w:tr w:rsidR="003E3635" w14:paraId="627A2A55" w14:textId="77777777">
        <w:tc>
          <w:tcPr>
            <w:tcW w:w="1728" w:type="dxa"/>
          </w:tcPr>
          <w:p w14:paraId="2C9F6B9F" w14:textId="77777777" w:rsidR="003E3635" w:rsidRDefault="00000000">
            <w:r>
              <w:rPr>
                <w:noProof/>
              </w:rPr>
              <w:drawing>
                <wp:inline distT="0" distB="0" distL="0" distR="0" wp14:anchorId="5AC63741" wp14:editId="0142A676">
                  <wp:extent cx="1371600" cy="13716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ocvl1u0.png"/>
                          <pic:cNvPicPr/>
                        </pic:nvPicPr>
                        <pic:blipFill>
                          <a:blip r:embed="rId4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AF0767E" w14:textId="77777777" w:rsidR="003E3635" w:rsidRDefault="00000000">
            <w:r>
              <w:rPr>
                <w:noProof/>
              </w:rPr>
              <w:drawing>
                <wp:inline distT="0" distB="0" distL="0" distR="0" wp14:anchorId="74F8BB48" wp14:editId="05359EC4">
                  <wp:extent cx="1371600" cy="13716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7k7eh9oc.png"/>
                          <pic:cNvPicPr/>
                        </pic:nvPicPr>
                        <pic:blipFill>
                          <a:blip r:embed="rId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FEC7C4" w14:textId="77777777" w:rsidR="003E3635" w:rsidRDefault="00000000">
            <w:r>
              <w:rPr>
                <w:noProof/>
              </w:rPr>
              <w:drawing>
                <wp:inline distT="0" distB="0" distL="0" distR="0" wp14:anchorId="7518698A" wp14:editId="4495D702">
                  <wp:extent cx="1371600" cy="13716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sdcjruyw.png"/>
                          <pic:cNvPicPr/>
                        </pic:nvPicPr>
                        <pic:blipFill>
                          <a:blip r:embed="rId4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429E1E" w14:textId="77777777" w:rsidR="003E3635" w:rsidRDefault="00000000">
            <w:r>
              <w:rPr>
                <w:noProof/>
              </w:rPr>
              <w:drawing>
                <wp:inline distT="0" distB="0" distL="0" distR="0" wp14:anchorId="43663594" wp14:editId="43223E0A">
                  <wp:extent cx="1371600" cy="13716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8iyypp_.png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B8BEBC" w14:textId="77777777" w:rsidR="003E3635" w:rsidRDefault="003E3635"/>
        </w:tc>
      </w:tr>
      <w:tr w:rsidR="003E3635" w14:paraId="7840ABCB" w14:textId="77777777">
        <w:tc>
          <w:tcPr>
            <w:tcW w:w="1728" w:type="dxa"/>
          </w:tcPr>
          <w:p w14:paraId="03B6D86C" w14:textId="77777777" w:rsidR="003E3635" w:rsidRDefault="00000000">
            <w:r>
              <w:rPr>
                <w:noProof/>
              </w:rPr>
              <w:drawing>
                <wp:inline distT="0" distB="0" distL="0" distR="0" wp14:anchorId="13B2E638" wp14:editId="5136AAFD">
                  <wp:extent cx="1371600" cy="1418897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xdyvo1xj.png"/>
                          <pic:cNvPicPr/>
                        </pic:nvPicPr>
                        <pic:blipFill>
                          <a:blip r:embed="rId4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995D09" w14:textId="77777777" w:rsidR="003E3635" w:rsidRDefault="00000000">
            <w:r>
              <w:rPr>
                <w:noProof/>
              </w:rPr>
              <w:drawing>
                <wp:inline distT="0" distB="0" distL="0" distR="0" wp14:anchorId="394A920A" wp14:editId="7CD15336">
                  <wp:extent cx="1371600" cy="141809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tn0x227.png"/>
                          <pic:cNvPicPr/>
                        </pic:nvPicPr>
                        <pic:blipFill>
                          <a:blip r:embed="rId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92E5C8" w14:textId="77777777" w:rsidR="003E3635" w:rsidRDefault="00000000">
            <w:r>
              <w:rPr>
                <w:noProof/>
              </w:rPr>
              <w:drawing>
                <wp:inline distT="0" distB="0" distL="0" distR="0" wp14:anchorId="057226B2" wp14:editId="074339AF">
                  <wp:extent cx="1371600" cy="141809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mhnoij4.png"/>
                          <pic:cNvPicPr/>
                        </pic:nvPicPr>
                        <pic:blipFill>
                          <a:blip r:embed="rId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85F661" w14:textId="77777777" w:rsidR="003E3635" w:rsidRDefault="00000000">
            <w:r>
              <w:rPr>
                <w:noProof/>
              </w:rPr>
              <w:drawing>
                <wp:inline distT="0" distB="0" distL="0" distR="0" wp14:anchorId="390898D6" wp14:editId="19DC0E4E">
                  <wp:extent cx="1371600" cy="141809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zmkbsprp.png"/>
                          <pic:cNvPicPr/>
                        </pic:nvPicPr>
                        <pic:blipFill>
                          <a:blip r:embed="rId4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249E771" w14:textId="77777777" w:rsidR="003E3635" w:rsidRDefault="003E3635"/>
        </w:tc>
      </w:tr>
      <w:tr w:rsidR="003E3635" w14:paraId="42427791" w14:textId="77777777">
        <w:tc>
          <w:tcPr>
            <w:tcW w:w="1728" w:type="dxa"/>
          </w:tcPr>
          <w:p w14:paraId="640B9177" w14:textId="77777777" w:rsidR="003E3635" w:rsidRDefault="00000000">
            <w:r>
              <w:rPr>
                <w:noProof/>
              </w:rPr>
              <w:drawing>
                <wp:inline distT="0" distB="0" distL="0" distR="0" wp14:anchorId="2A1D8188" wp14:editId="48FF04EA">
                  <wp:extent cx="1371600" cy="13716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raq2cyqe.png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AD872D9" w14:textId="77777777" w:rsidR="003E3635" w:rsidRDefault="00000000">
            <w:r>
              <w:rPr>
                <w:noProof/>
              </w:rPr>
              <w:drawing>
                <wp:inline distT="0" distB="0" distL="0" distR="0" wp14:anchorId="7A6C5BEC" wp14:editId="2A0F618D">
                  <wp:extent cx="1371600" cy="13716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724gqu_o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CBAC8E5" w14:textId="77777777" w:rsidR="003E3635" w:rsidRDefault="00000000">
            <w:r>
              <w:rPr>
                <w:noProof/>
              </w:rPr>
              <w:drawing>
                <wp:inline distT="0" distB="0" distL="0" distR="0" wp14:anchorId="2B1E1898" wp14:editId="3CA245CD">
                  <wp:extent cx="1371600" cy="13716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apu_beim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B9DFC5" w14:textId="77777777" w:rsidR="003E3635" w:rsidRDefault="00000000">
            <w:r>
              <w:rPr>
                <w:noProof/>
              </w:rPr>
              <w:drawing>
                <wp:inline distT="0" distB="0" distL="0" distR="0" wp14:anchorId="385CA75C" wp14:editId="558D3EC0">
                  <wp:extent cx="1371600" cy="13716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1q5b7va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CA5597" w14:textId="77777777" w:rsidR="003E3635" w:rsidRDefault="003E3635"/>
        </w:tc>
      </w:tr>
      <w:tr w:rsidR="003E3635" w14:paraId="646FD616" w14:textId="77777777">
        <w:tc>
          <w:tcPr>
            <w:tcW w:w="1728" w:type="dxa"/>
          </w:tcPr>
          <w:p w14:paraId="0AF1DD3B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26AD2CC9" wp14:editId="5C9BD71C">
                  <wp:extent cx="1371600" cy="1420586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nckap9z0.png"/>
                          <pic:cNvPicPr/>
                        </pic:nvPicPr>
                        <pic:blipFill>
                          <a:blip r:embed="rId4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C0D4F4" w14:textId="77777777" w:rsidR="003E3635" w:rsidRDefault="00000000">
            <w:r>
              <w:rPr>
                <w:noProof/>
              </w:rPr>
              <w:drawing>
                <wp:inline distT="0" distB="0" distL="0" distR="0" wp14:anchorId="619840EF" wp14:editId="29000304">
                  <wp:extent cx="1371600" cy="1419726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l3bbtkv.png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B6A182" w14:textId="77777777" w:rsidR="003E3635" w:rsidRDefault="00000000">
            <w:r>
              <w:rPr>
                <w:noProof/>
              </w:rPr>
              <w:drawing>
                <wp:inline distT="0" distB="0" distL="0" distR="0" wp14:anchorId="00808367" wp14:editId="5D3DBCD1">
                  <wp:extent cx="1371600" cy="1419726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ie8audvq.png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C5EBE4A" w14:textId="77777777" w:rsidR="003E3635" w:rsidRDefault="00000000">
            <w:r>
              <w:rPr>
                <w:noProof/>
              </w:rPr>
              <w:drawing>
                <wp:inline distT="0" distB="0" distL="0" distR="0" wp14:anchorId="248172D3" wp14:editId="151EBFE1">
                  <wp:extent cx="1371600" cy="1419726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kjmtk4ee.png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B6C9FE" w14:textId="77777777" w:rsidR="003E3635" w:rsidRDefault="003E3635"/>
        </w:tc>
      </w:tr>
      <w:tr w:rsidR="003E3635" w14:paraId="0A941246" w14:textId="77777777">
        <w:tc>
          <w:tcPr>
            <w:tcW w:w="1728" w:type="dxa"/>
          </w:tcPr>
          <w:p w14:paraId="3174E867" w14:textId="77777777" w:rsidR="003E3635" w:rsidRDefault="00000000">
            <w:r>
              <w:rPr>
                <w:noProof/>
              </w:rPr>
              <w:drawing>
                <wp:inline distT="0" distB="0" distL="0" distR="0" wp14:anchorId="57B3C931" wp14:editId="273A4E52">
                  <wp:extent cx="1371600" cy="128016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e6zxhjyj.png"/>
                          <pic:cNvPicPr/>
                        </pic:nvPicPr>
                        <pic:blipFill>
                          <a:blip r:embed="rId4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048C29" w14:textId="77777777" w:rsidR="003E3635" w:rsidRDefault="00000000">
            <w:r>
              <w:rPr>
                <w:noProof/>
              </w:rPr>
              <w:drawing>
                <wp:inline distT="0" distB="0" distL="0" distR="0" wp14:anchorId="02DB5A63" wp14:editId="34273D17">
                  <wp:extent cx="1371600" cy="1281659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glnl1gg.png"/>
                          <pic:cNvPicPr/>
                        </pic:nvPicPr>
                        <pic:blipFill>
                          <a:blip r:embed="rId4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281EB71" w14:textId="77777777" w:rsidR="003E3635" w:rsidRDefault="00000000">
            <w:r>
              <w:rPr>
                <w:noProof/>
              </w:rPr>
              <w:drawing>
                <wp:inline distT="0" distB="0" distL="0" distR="0" wp14:anchorId="605F6CE1" wp14:editId="47E0D632">
                  <wp:extent cx="1371600" cy="1281659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d4ieot1l.png"/>
                          <pic:cNvPicPr/>
                        </pic:nvPicPr>
                        <pic:blipFill>
                          <a:blip r:embed="rId4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D323348" w14:textId="77777777" w:rsidR="003E3635" w:rsidRDefault="00000000">
            <w:r>
              <w:rPr>
                <w:noProof/>
              </w:rPr>
              <w:drawing>
                <wp:inline distT="0" distB="0" distL="0" distR="0" wp14:anchorId="17860991" wp14:editId="0C29CB82">
                  <wp:extent cx="1371600" cy="1281659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yr_y96rp.png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9E613D7" w14:textId="77777777" w:rsidR="003E3635" w:rsidRDefault="003E3635"/>
        </w:tc>
      </w:tr>
      <w:tr w:rsidR="003E3635" w14:paraId="545A38C0" w14:textId="77777777">
        <w:tc>
          <w:tcPr>
            <w:tcW w:w="1728" w:type="dxa"/>
          </w:tcPr>
          <w:p w14:paraId="6D8DC1F2" w14:textId="77777777" w:rsidR="003E3635" w:rsidRDefault="00000000">
            <w:r>
              <w:rPr>
                <w:noProof/>
              </w:rPr>
              <w:drawing>
                <wp:inline distT="0" distB="0" distL="0" distR="0" wp14:anchorId="3A70E6CF" wp14:editId="18536FF7">
                  <wp:extent cx="1371600" cy="158261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hw3esx0.png"/>
                          <pic:cNvPicPr/>
                        </pic:nvPicPr>
                        <pic:blipFill>
                          <a:blip r:embed="rId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8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2565BCB" w14:textId="77777777" w:rsidR="003E3635" w:rsidRDefault="00000000">
            <w:r>
              <w:rPr>
                <w:noProof/>
              </w:rPr>
              <w:drawing>
                <wp:inline distT="0" distB="0" distL="0" distR="0" wp14:anchorId="53FB0543" wp14:editId="6005AD76">
                  <wp:extent cx="1371600" cy="1578634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hv75bp0f.png"/>
                          <pic:cNvPicPr/>
                        </pic:nvPicPr>
                        <pic:blipFill>
                          <a:blip r:embed="rId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7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0C76C0" w14:textId="77777777" w:rsidR="003E3635" w:rsidRDefault="00000000">
            <w:r>
              <w:rPr>
                <w:noProof/>
              </w:rPr>
              <w:drawing>
                <wp:inline distT="0" distB="0" distL="0" distR="0" wp14:anchorId="54DC64B4" wp14:editId="26102941">
                  <wp:extent cx="1371600" cy="1578634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h03b0fl.png"/>
                          <pic:cNvPicPr/>
                        </pic:nvPicPr>
                        <pic:blipFill>
                          <a:blip r:embed="rId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7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349544" w14:textId="77777777" w:rsidR="003E3635" w:rsidRDefault="00000000">
            <w:r>
              <w:rPr>
                <w:noProof/>
              </w:rPr>
              <w:drawing>
                <wp:inline distT="0" distB="0" distL="0" distR="0" wp14:anchorId="550B709D" wp14:editId="32EC143F">
                  <wp:extent cx="1371600" cy="1578634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w_cnadk5.png"/>
                          <pic:cNvPicPr/>
                        </pic:nvPicPr>
                        <pic:blipFill>
                          <a:blip r:embed="rId4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7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74F32BD" w14:textId="77777777" w:rsidR="003E3635" w:rsidRDefault="003E3635"/>
        </w:tc>
      </w:tr>
      <w:tr w:rsidR="003E3635" w14:paraId="603F7D6D" w14:textId="77777777">
        <w:tc>
          <w:tcPr>
            <w:tcW w:w="1728" w:type="dxa"/>
          </w:tcPr>
          <w:p w14:paraId="24401184" w14:textId="77777777" w:rsidR="003E3635" w:rsidRDefault="00000000">
            <w:r>
              <w:rPr>
                <w:noProof/>
              </w:rPr>
              <w:drawing>
                <wp:inline distT="0" distB="0" distL="0" distR="0" wp14:anchorId="25D18D3B" wp14:editId="7323C9D3">
                  <wp:extent cx="1371600" cy="1420586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ty21tk78.png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8ECC0C8" w14:textId="77777777" w:rsidR="003E3635" w:rsidRDefault="00000000">
            <w:r>
              <w:rPr>
                <w:noProof/>
              </w:rPr>
              <w:drawing>
                <wp:inline distT="0" distB="0" distL="0" distR="0" wp14:anchorId="3F02A91A" wp14:editId="641E1140">
                  <wp:extent cx="1371600" cy="1419726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ob2c6s_c.png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AC8B9A" w14:textId="77777777" w:rsidR="003E3635" w:rsidRDefault="00000000">
            <w:r>
              <w:rPr>
                <w:noProof/>
              </w:rPr>
              <w:drawing>
                <wp:inline distT="0" distB="0" distL="0" distR="0" wp14:anchorId="7088B70A" wp14:editId="47E2DEF6">
                  <wp:extent cx="1371600" cy="1419726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6qzihwik.png"/>
                          <pic:cNvPicPr/>
                        </pic:nvPicPr>
                        <pic:blipFill>
                          <a:blip r:embed="rId4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F746FB5" w14:textId="77777777" w:rsidR="003E3635" w:rsidRDefault="00000000">
            <w:r>
              <w:rPr>
                <w:noProof/>
              </w:rPr>
              <w:drawing>
                <wp:inline distT="0" distB="0" distL="0" distR="0" wp14:anchorId="65906599" wp14:editId="6F967D70">
                  <wp:extent cx="1371600" cy="1419726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zh7kefsd.png"/>
                          <pic:cNvPicPr/>
                        </pic:nvPicPr>
                        <pic:blipFill>
                          <a:blip r:embed="rId4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0EE47A6" w14:textId="77777777" w:rsidR="003E3635" w:rsidRDefault="003E3635"/>
        </w:tc>
      </w:tr>
      <w:tr w:rsidR="003E3635" w14:paraId="45F6B31E" w14:textId="77777777">
        <w:tc>
          <w:tcPr>
            <w:tcW w:w="1728" w:type="dxa"/>
          </w:tcPr>
          <w:p w14:paraId="7EBB9B6E" w14:textId="77777777" w:rsidR="003E3635" w:rsidRDefault="00000000">
            <w:r>
              <w:rPr>
                <w:noProof/>
              </w:rPr>
              <w:drawing>
                <wp:inline distT="0" distB="0" distL="0" distR="0" wp14:anchorId="7B57303D" wp14:editId="5AE28C6B">
                  <wp:extent cx="1371600" cy="13716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55kpdch.png"/>
                          <pic:cNvPicPr/>
                        </pic:nvPicPr>
                        <pic:blipFill>
                          <a:blip r:embed="rId4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E46CD2F" w14:textId="77777777" w:rsidR="003E3635" w:rsidRDefault="00000000">
            <w:r>
              <w:rPr>
                <w:noProof/>
              </w:rPr>
              <w:drawing>
                <wp:inline distT="0" distB="0" distL="0" distR="0" wp14:anchorId="4031D33E" wp14:editId="5281BA5A">
                  <wp:extent cx="1371600" cy="13716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g64wgji.png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3A7896" w14:textId="77777777" w:rsidR="003E3635" w:rsidRDefault="00000000">
            <w:r>
              <w:rPr>
                <w:noProof/>
              </w:rPr>
              <w:drawing>
                <wp:inline distT="0" distB="0" distL="0" distR="0" wp14:anchorId="55D6FDD0" wp14:editId="33D3FCB7">
                  <wp:extent cx="1371600" cy="13716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mklhjmwd.png"/>
                          <pic:cNvPicPr/>
                        </pic:nvPicPr>
                        <pic:blipFill>
                          <a:blip r:embed="rId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730FDB7" w14:textId="77777777" w:rsidR="003E3635" w:rsidRDefault="00000000">
            <w:r>
              <w:rPr>
                <w:noProof/>
              </w:rPr>
              <w:drawing>
                <wp:inline distT="0" distB="0" distL="0" distR="0" wp14:anchorId="6692BE63" wp14:editId="269EC7DD">
                  <wp:extent cx="1371600" cy="13716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yej4dpf0.png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822C9F" w14:textId="77777777" w:rsidR="003E3635" w:rsidRDefault="003E3635"/>
        </w:tc>
      </w:tr>
      <w:tr w:rsidR="003E3635" w14:paraId="4F040BE6" w14:textId="77777777">
        <w:tc>
          <w:tcPr>
            <w:tcW w:w="1728" w:type="dxa"/>
          </w:tcPr>
          <w:p w14:paraId="24425A32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4663257" wp14:editId="4FA61144">
                  <wp:extent cx="1371600" cy="13716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ydffsif.png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8AF0E8" w14:textId="77777777" w:rsidR="003E3635" w:rsidRDefault="00000000">
            <w:r>
              <w:rPr>
                <w:noProof/>
              </w:rPr>
              <w:drawing>
                <wp:inline distT="0" distB="0" distL="0" distR="0" wp14:anchorId="30F1397E" wp14:editId="31375DCF">
                  <wp:extent cx="1371600" cy="13716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081tm5rt.png"/>
                          <pic:cNvPicPr/>
                        </pic:nvPicPr>
                        <pic:blipFill>
                          <a:blip r:embed="rId4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D48A55D" w14:textId="77777777" w:rsidR="003E3635" w:rsidRDefault="00000000">
            <w:r>
              <w:rPr>
                <w:noProof/>
              </w:rPr>
              <w:drawing>
                <wp:inline distT="0" distB="0" distL="0" distR="0" wp14:anchorId="3416892B" wp14:editId="5F990E96">
                  <wp:extent cx="1371600" cy="13716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78p1kgx.png"/>
                          <pic:cNvPicPr/>
                        </pic:nvPicPr>
                        <pic:blipFill>
                          <a:blip r:embed="rId4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6FC934A" w14:textId="77777777" w:rsidR="003E3635" w:rsidRDefault="00000000">
            <w:r>
              <w:rPr>
                <w:noProof/>
              </w:rPr>
              <w:drawing>
                <wp:inline distT="0" distB="0" distL="0" distR="0" wp14:anchorId="0DD173C7" wp14:editId="37534042">
                  <wp:extent cx="1371600" cy="13716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_5ga7g6w.png"/>
                          <pic:cNvPicPr/>
                        </pic:nvPicPr>
                        <pic:blipFill>
                          <a:blip r:embed="rId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2AB41B2" w14:textId="77777777" w:rsidR="003E3635" w:rsidRDefault="003E3635"/>
        </w:tc>
      </w:tr>
      <w:tr w:rsidR="003E3635" w14:paraId="0B8FDF45" w14:textId="77777777">
        <w:tc>
          <w:tcPr>
            <w:tcW w:w="1728" w:type="dxa"/>
          </w:tcPr>
          <w:p w14:paraId="69496645" w14:textId="77777777" w:rsidR="003E3635" w:rsidRDefault="00000000">
            <w:r>
              <w:rPr>
                <w:noProof/>
              </w:rPr>
              <w:drawing>
                <wp:inline distT="0" distB="0" distL="0" distR="0" wp14:anchorId="0FD4E8D7" wp14:editId="75F530CE">
                  <wp:extent cx="1371600" cy="13716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91el2s0d.png"/>
                          <pic:cNvPicPr/>
                        </pic:nvPicPr>
                        <pic:blipFill>
                          <a:blip r:embed="rId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FE55E9A" w14:textId="77777777" w:rsidR="003E3635" w:rsidRDefault="00000000">
            <w:r>
              <w:rPr>
                <w:noProof/>
              </w:rPr>
              <w:drawing>
                <wp:inline distT="0" distB="0" distL="0" distR="0" wp14:anchorId="5A5E5196" wp14:editId="6F6CBFFB">
                  <wp:extent cx="1371600" cy="13716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gq_kw5ic.png"/>
                          <pic:cNvPicPr/>
                        </pic:nvPicPr>
                        <pic:blipFill>
                          <a:blip r:embed="rId4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6B053F" w14:textId="77777777" w:rsidR="003E3635" w:rsidRDefault="00000000">
            <w:r>
              <w:rPr>
                <w:noProof/>
              </w:rPr>
              <w:drawing>
                <wp:inline distT="0" distB="0" distL="0" distR="0" wp14:anchorId="3A0DEDE1" wp14:editId="436BA795">
                  <wp:extent cx="1371600" cy="13716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z4bnprp.png"/>
                          <pic:cNvPicPr/>
                        </pic:nvPicPr>
                        <pic:blipFill>
                          <a:blip r:embed="rId4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B530C7" w14:textId="77777777" w:rsidR="003E3635" w:rsidRDefault="00000000">
            <w:r>
              <w:rPr>
                <w:noProof/>
              </w:rPr>
              <w:drawing>
                <wp:inline distT="0" distB="0" distL="0" distR="0" wp14:anchorId="1408C69D" wp14:editId="2FB83374">
                  <wp:extent cx="1371600" cy="13716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8y30rqjj.png"/>
                          <pic:cNvPicPr/>
                        </pic:nvPicPr>
                        <pic:blipFill>
                          <a:blip r:embed="rId4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1D3BE6" w14:textId="77777777" w:rsidR="003E3635" w:rsidRDefault="003E3635"/>
        </w:tc>
      </w:tr>
      <w:tr w:rsidR="003E3635" w14:paraId="1F10019E" w14:textId="77777777">
        <w:tc>
          <w:tcPr>
            <w:tcW w:w="1728" w:type="dxa"/>
          </w:tcPr>
          <w:p w14:paraId="2974FF15" w14:textId="77777777" w:rsidR="003E3635" w:rsidRDefault="00000000">
            <w:r>
              <w:rPr>
                <w:noProof/>
              </w:rPr>
              <w:drawing>
                <wp:inline distT="0" distB="0" distL="0" distR="0" wp14:anchorId="489AA861" wp14:editId="703A76C3">
                  <wp:extent cx="1371600" cy="13716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3vx9_8a.png"/>
                          <pic:cNvPicPr/>
                        </pic:nvPicPr>
                        <pic:blipFill>
                          <a:blip r:embed="rId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86A9822" w14:textId="77777777" w:rsidR="003E3635" w:rsidRDefault="00000000">
            <w:r>
              <w:rPr>
                <w:noProof/>
              </w:rPr>
              <w:drawing>
                <wp:inline distT="0" distB="0" distL="0" distR="0" wp14:anchorId="0DEB1BC4" wp14:editId="0F94EAAC">
                  <wp:extent cx="1371600" cy="13716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2sp2xeno.png"/>
                          <pic:cNvPicPr/>
                        </pic:nvPicPr>
                        <pic:blipFill>
                          <a:blip r:embed="rId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5AF91C" w14:textId="77777777" w:rsidR="003E3635" w:rsidRDefault="00000000">
            <w:r>
              <w:rPr>
                <w:noProof/>
              </w:rPr>
              <w:drawing>
                <wp:inline distT="0" distB="0" distL="0" distR="0" wp14:anchorId="5EFB925D" wp14:editId="742AD75E">
                  <wp:extent cx="1371600" cy="13716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_t2g_muq.png"/>
                          <pic:cNvPicPr/>
                        </pic:nvPicPr>
                        <pic:blipFill>
                          <a:blip r:embed="rId4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913A02E" w14:textId="77777777" w:rsidR="003E3635" w:rsidRDefault="00000000">
            <w:r>
              <w:rPr>
                <w:noProof/>
              </w:rPr>
              <w:drawing>
                <wp:inline distT="0" distB="0" distL="0" distR="0" wp14:anchorId="2A952C55" wp14:editId="37D28408">
                  <wp:extent cx="1371600" cy="13716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l46fsel.png"/>
                          <pic:cNvPicPr/>
                        </pic:nvPicPr>
                        <pic:blipFill>
                          <a:blip r:embed="rId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0F4EC0A" w14:textId="77777777" w:rsidR="003E3635" w:rsidRDefault="003E3635"/>
        </w:tc>
      </w:tr>
      <w:tr w:rsidR="003E3635" w14:paraId="713F47DF" w14:textId="77777777">
        <w:tc>
          <w:tcPr>
            <w:tcW w:w="1728" w:type="dxa"/>
          </w:tcPr>
          <w:p w14:paraId="441AD6E6" w14:textId="77777777" w:rsidR="003E3635" w:rsidRDefault="00000000">
            <w:r>
              <w:rPr>
                <w:noProof/>
              </w:rPr>
              <w:drawing>
                <wp:inline distT="0" distB="0" distL="0" distR="0" wp14:anchorId="222007DE" wp14:editId="41DA84C6">
                  <wp:extent cx="1371600" cy="128016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bae4w0i.png"/>
                          <pic:cNvPicPr/>
                        </pic:nvPicPr>
                        <pic:blipFill>
                          <a:blip r:embed="rId4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4B320DA" w14:textId="77777777" w:rsidR="003E3635" w:rsidRDefault="00000000">
            <w:r>
              <w:rPr>
                <w:noProof/>
              </w:rPr>
              <w:drawing>
                <wp:inline distT="0" distB="0" distL="0" distR="0" wp14:anchorId="77247173" wp14:editId="4C213A98">
                  <wp:extent cx="1371600" cy="1281659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vercw_5.png"/>
                          <pic:cNvPicPr/>
                        </pic:nvPicPr>
                        <pic:blipFill>
                          <a:blip r:embed="rId4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00293A" w14:textId="77777777" w:rsidR="003E3635" w:rsidRDefault="00000000">
            <w:r>
              <w:rPr>
                <w:noProof/>
              </w:rPr>
              <w:drawing>
                <wp:inline distT="0" distB="0" distL="0" distR="0" wp14:anchorId="31D1AFC3" wp14:editId="54509DCF">
                  <wp:extent cx="1371600" cy="1281659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nt9awwp4.png"/>
                          <pic:cNvPicPr/>
                        </pic:nvPicPr>
                        <pic:blipFill>
                          <a:blip r:embed="rId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C3A94B3" w14:textId="77777777" w:rsidR="003E3635" w:rsidRDefault="00000000">
            <w:r>
              <w:rPr>
                <w:noProof/>
              </w:rPr>
              <w:drawing>
                <wp:inline distT="0" distB="0" distL="0" distR="0" wp14:anchorId="33C30377" wp14:editId="5B68A9F8">
                  <wp:extent cx="1371600" cy="1281659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npsz_3a.png"/>
                          <pic:cNvPicPr/>
                        </pic:nvPicPr>
                        <pic:blipFill>
                          <a:blip r:embed="rId4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28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676FF7" w14:textId="77777777" w:rsidR="003E3635" w:rsidRDefault="003E3635"/>
        </w:tc>
      </w:tr>
      <w:tr w:rsidR="003E3635" w14:paraId="3325ADE9" w14:textId="77777777">
        <w:tc>
          <w:tcPr>
            <w:tcW w:w="1728" w:type="dxa"/>
          </w:tcPr>
          <w:p w14:paraId="23B51A7E" w14:textId="77777777" w:rsidR="003E3635" w:rsidRDefault="00000000">
            <w:r>
              <w:rPr>
                <w:noProof/>
              </w:rPr>
              <w:drawing>
                <wp:inline distT="0" distB="0" distL="0" distR="0" wp14:anchorId="594D82B5" wp14:editId="0D9C3E03">
                  <wp:extent cx="1371600" cy="13716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voljvl2.png"/>
                          <pic:cNvPicPr/>
                        </pic:nvPicPr>
                        <pic:blipFill>
                          <a:blip r:embed="rId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C61D93" w14:textId="77777777" w:rsidR="003E3635" w:rsidRDefault="00000000">
            <w:r>
              <w:rPr>
                <w:noProof/>
              </w:rPr>
              <w:drawing>
                <wp:inline distT="0" distB="0" distL="0" distR="0" wp14:anchorId="3E03ADEA" wp14:editId="2E33C605">
                  <wp:extent cx="1371600" cy="13716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sxk6rbp_.png"/>
                          <pic:cNvPicPr/>
                        </pic:nvPicPr>
                        <pic:blipFill>
                          <a:blip r:embed="rId4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C698D62" w14:textId="77777777" w:rsidR="003E3635" w:rsidRDefault="00000000">
            <w:r>
              <w:rPr>
                <w:noProof/>
              </w:rPr>
              <w:drawing>
                <wp:inline distT="0" distB="0" distL="0" distR="0" wp14:anchorId="134089C2" wp14:editId="2DF18615">
                  <wp:extent cx="1371600" cy="13716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cefl2m5o.png"/>
                          <pic:cNvPicPr/>
                        </pic:nvPicPr>
                        <pic:blipFill>
                          <a:blip r:embed="rId4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861C18C" w14:textId="77777777" w:rsidR="003E3635" w:rsidRDefault="00000000">
            <w:r>
              <w:rPr>
                <w:noProof/>
              </w:rPr>
              <w:drawing>
                <wp:inline distT="0" distB="0" distL="0" distR="0" wp14:anchorId="25B1ACB8" wp14:editId="2C3BE78F">
                  <wp:extent cx="1371600" cy="13716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qzya_vba.png"/>
                          <pic:cNvPicPr/>
                        </pic:nvPicPr>
                        <pic:blipFill>
                          <a:blip r:embed="rId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4ABC47" w14:textId="77777777" w:rsidR="003E3635" w:rsidRDefault="003E3635"/>
        </w:tc>
      </w:tr>
      <w:tr w:rsidR="003E3635" w14:paraId="53839FEA" w14:textId="77777777">
        <w:tc>
          <w:tcPr>
            <w:tcW w:w="1728" w:type="dxa"/>
          </w:tcPr>
          <w:p w14:paraId="478D8D60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112F3530" wp14:editId="5B183CEA">
                  <wp:extent cx="1371600" cy="15240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qia6h4z.png"/>
                          <pic:cNvPicPr/>
                        </pic:nvPicPr>
                        <pic:blipFill>
                          <a:blip r:embed="rId4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C756B87" w14:textId="77777777" w:rsidR="003E3635" w:rsidRDefault="00000000">
            <w:r>
              <w:rPr>
                <w:noProof/>
              </w:rPr>
              <w:drawing>
                <wp:inline distT="0" distB="0" distL="0" distR="0" wp14:anchorId="4BE5CBFA" wp14:editId="49CF1009">
                  <wp:extent cx="1371600" cy="1521229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e1dj6a58.png"/>
                          <pic:cNvPicPr/>
                        </pic:nvPicPr>
                        <pic:blipFill>
                          <a:blip r:embed="rId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AAD0BD" w14:textId="77777777" w:rsidR="003E3635" w:rsidRDefault="00000000">
            <w:r>
              <w:rPr>
                <w:noProof/>
              </w:rPr>
              <w:drawing>
                <wp:inline distT="0" distB="0" distL="0" distR="0" wp14:anchorId="27A6F76C" wp14:editId="4B6EAF05">
                  <wp:extent cx="1371600" cy="1521229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vtbgcjf6.png"/>
                          <pic:cNvPicPr/>
                        </pic:nvPicPr>
                        <pic:blipFill>
                          <a:blip r:embed="rId4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16D36E" w14:textId="77777777" w:rsidR="003E3635" w:rsidRDefault="00000000">
            <w:r>
              <w:rPr>
                <w:noProof/>
              </w:rPr>
              <w:drawing>
                <wp:inline distT="0" distB="0" distL="0" distR="0" wp14:anchorId="703D22EA" wp14:editId="74714B83">
                  <wp:extent cx="1371600" cy="1521229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374cu_sk.png"/>
                          <pic:cNvPicPr/>
                        </pic:nvPicPr>
                        <pic:blipFill>
                          <a:blip r:embed="rId4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1B9E49A" w14:textId="77777777" w:rsidR="003E3635" w:rsidRDefault="003E3635"/>
        </w:tc>
      </w:tr>
      <w:tr w:rsidR="003E3635" w14:paraId="4B16AF3B" w14:textId="77777777">
        <w:tc>
          <w:tcPr>
            <w:tcW w:w="1728" w:type="dxa"/>
          </w:tcPr>
          <w:p w14:paraId="7B9AC825" w14:textId="77777777" w:rsidR="003E3635" w:rsidRDefault="00000000">
            <w:r>
              <w:rPr>
                <w:noProof/>
              </w:rPr>
              <w:drawing>
                <wp:inline distT="0" distB="0" distL="0" distR="0" wp14:anchorId="396ADEFF" wp14:editId="53F9A099">
                  <wp:extent cx="1371600" cy="1420586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o8sl_jom.png"/>
                          <pic:cNvPicPr/>
                        </pic:nvPicPr>
                        <pic:blipFill>
                          <a:blip r:embed="rId4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FD391C" w14:textId="77777777" w:rsidR="003E3635" w:rsidRDefault="00000000">
            <w:r>
              <w:rPr>
                <w:noProof/>
              </w:rPr>
              <w:drawing>
                <wp:inline distT="0" distB="0" distL="0" distR="0" wp14:anchorId="2A92DDC2" wp14:editId="5F521C96">
                  <wp:extent cx="1371600" cy="1419726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be47wu0i.png"/>
                          <pic:cNvPicPr/>
                        </pic:nvPicPr>
                        <pic:blipFill>
                          <a:blip r:embed="rId4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C84E92C" w14:textId="77777777" w:rsidR="003E3635" w:rsidRDefault="00000000">
            <w:r>
              <w:rPr>
                <w:noProof/>
              </w:rPr>
              <w:drawing>
                <wp:inline distT="0" distB="0" distL="0" distR="0" wp14:anchorId="6C1FA0C6" wp14:editId="1467B68E">
                  <wp:extent cx="1371600" cy="1419726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kam39dz6.png"/>
                          <pic:cNvPicPr/>
                        </pic:nvPicPr>
                        <pic:blipFill>
                          <a:blip r:embed="rId4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1F21C84" w14:textId="77777777" w:rsidR="003E3635" w:rsidRDefault="00000000">
            <w:r>
              <w:rPr>
                <w:noProof/>
              </w:rPr>
              <w:drawing>
                <wp:inline distT="0" distB="0" distL="0" distR="0" wp14:anchorId="69D32B58" wp14:editId="6532ACED">
                  <wp:extent cx="1371600" cy="1419726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idxteqlb.png"/>
                          <pic:cNvPicPr/>
                        </pic:nvPicPr>
                        <pic:blipFill>
                          <a:blip r:embed="rId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03CE47F" w14:textId="77777777" w:rsidR="003E3635" w:rsidRDefault="003E3635"/>
        </w:tc>
      </w:tr>
      <w:tr w:rsidR="003E3635" w14:paraId="4F09338A" w14:textId="77777777">
        <w:tc>
          <w:tcPr>
            <w:tcW w:w="1728" w:type="dxa"/>
          </w:tcPr>
          <w:p w14:paraId="404D5522" w14:textId="77777777" w:rsidR="003E3635" w:rsidRDefault="00000000">
            <w:r>
              <w:rPr>
                <w:noProof/>
              </w:rPr>
              <w:drawing>
                <wp:inline distT="0" distB="0" distL="0" distR="0" wp14:anchorId="6420F7C2" wp14:editId="5FCDAA63">
                  <wp:extent cx="1371600" cy="13716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wi2asoz2.png"/>
                          <pic:cNvPicPr/>
                        </pic:nvPicPr>
                        <pic:blipFill>
                          <a:blip r:embed="rId4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C7C600" w14:textId="77777777" w:rsidR="003E3635" w:rsidRDefault="00000000">
            <w:r>
              <w:rPr>
                <w:noProof/>
              </w:rPr>
              <w:drawing>
                <wp:inline distT="0" distB="0" distL="0" distR="0" wp14:anchorId="700E7ACB" wp14:editId="7689ADFC">
                  <wp:extent cx="1371600" cy="13716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6as23kg.png"/>
                          <pic:cNvPicPr/>
                        </pic:nvPicPr>
                        <pic:blipFill>
                          <a:blip r:embed="rId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03E73D" w14:textId="77777777" w:rsidR="003E3635" w:rsidRDefault="00000000">
            <w:r>
              <w:rPr>
                <w:noProof/>
              </w:rPr>
              <w:drawing>
                <wp:inline distT="0" distB="0" distL="0" distR="0" wp14:anchorId="1AE4A0A6" wp14:editId="4FF3BCC5">
                  <wp:extent cx="1371600" cy="13716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6d6ppth.png"/>
                          <pic:cNvPicPr/>
                        </pic:nvPicPr>
                        <pic:blipFill>
                          <a:blip r:embed="rId4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CABEBD" w14:textId="77777777" w:rsidR="003E3635" w:rsidRDefault="00000000">
            <w:r>
              <w:rPr>
                <w:noProof/>
              </w:rPr>
              <w:drawing>
                <wp:inline distT="0" distB="0" distL="0" distR="0" wp14:anchorId="549DC1CF" wp14:editId="4320FFC9">
                  <wp:extent cx="1371600" cy="13716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itsqokmt.png"/>
                          <pic:cNvPicPr/>
                        </pic:nvPicPr>
                        <pic:blipFill>
                          <a:blip r:embed="rId4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5043F9D" w14:textId="77777777" w:rsidR="003E3635" w:rsidRDefault="003E3635"/>
        </w:tc>
      </w:tr>
      <w:tr w:rsidR="003E3635" w14:paraId="5E950773" w14:textId="77777777">
        <w:tc>
          <w:tcPr>
            <w:tcW w:w="1728" w:type="dxa"/>
          </w:tcPr>
          <w:p w14:paraId="2F0B163E" w14:textId="77777777" w:rsidR="003E3635" w:rsidRDefault="00000000">
            <w:r>
              <w:rPr>
                <w:noProof/>
              </w:rPr>
              <w:drawing>
                <wp:inline distT="0" distB="0" distL="0" distR="0" wp14:anchorId="640196D6" wp14:editId="2C048143">
                  <wp:extent cx="1371600" cy="13716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zsgn1cgr.png"/>
                          <pic:cNvPicPr/>
                        </pic:nvPicPr>
                        <pic:blipFill>
                          <a:blip r:embed="rId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610B95" w14:textId="77777777" w:rsidR="003E3635" w:rsidRDefault="00000000">
            <w:r>
              <w:rPr>
                <w:noProof/>
              </w:rPr>
              <w:drawing>
                <wp:inline distT="0" distB="0" distL="0" distR="0" wp14:anchorId="43DFA1EF" wp14:editId="7554294F">
                  <wp:extent cx="1371600" cy="13716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phqasjt.png"/>
                          <pic:cNvPicPr/>
                        </pic:nvPicPr>
                        <pic:blipFill>
                          <a:blip r:embed="rId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10642C6" w14:textId="77777777" w:rsidR="003E3635" w:rsidRDefault="00000000">
            <w:r>
              <w:rPr>
                <w:noProof/>
              </w:rPr>
              <w:drawing>
                <wp:inline distT="0" distB="0" distL="0" distR="0" wp14:anchorId="38C1B396" wp14:editId="7A134CF1">
                  <wp:extent cx="1371600" cy="13716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broy2lgl.png"/>
                          <pic:cNvPicPr/>
                        </pic:nvPicPr>
                        <pic:blipFill>
                          <a:blip r:embed="rId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83C7222" w14:textId="77777777" w:rsidR="003E3635" w:rsidRDefault="00000000">
            <w:r>
              <w:rPr>
                <w:noProof/>
              </w:rPr>
              <w:drawing>
                <wp:inline distT="0" distB="0" distL="0" distR="0" wp14:anchorId="517BB661" wp14:editId="121098C2">
                  <wp:extent cx="1371600" cy="13716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_m1vnu8f.png"/>
                          <pic:cNvPicPr/>
                        </pic:nvPicPr>
                        <pic:blipFill>
                          <a:blip r:embed="rId5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1F351C7" w14:textId="77777777" w:rsidR="003E3635" w:rsidRDefault="003E3635"/>
        </w:tc>
      </w:tr>
      <w:tr w:rsidR="003E3635" w14:paraId="3C59D7FC" w14:textId="77777777">
        <w:tc>
          <w:tcPr>
            <w:tcW w:w="1728" w:type="dxa"/>
          </w:tcPr>
          <w:p w14:paraId="164B9D8C" w14:textId="77777777" w:rsidR="003E3635" w:rsidRDefault="00000000">
            <w:r>
              <w:rPr>
                <w:noProof/>
              </w:rPr>
              <w:drawing>
                <wp:inline distT="0" distB="0" distL="0" distR="0" wp14:anchorId="21C10513" wp14:editId="04EC5F08">
                  <wp:extent cx="1371600" cy="13716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83aq0fkd.png"/>
                          <pic:cNvPicPr/>
                        </pic:nvPicPr>
                        <pic:blipFill>
                          <a:blip r:embed="rId5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E7C45F" w14:textId="77777777" w:rsidR="003E3635" w:rsidRDefault="00000000">
            <w:r>
              <w:rPr>
                <w:noProof/>
              </w:rPr>
              <w:drawing>
                <wp:inline distT="0" distB="0" distL="0" distR="0" wp14:anchorId="7B066110" wp14:editId="3EC694A1">
                  <wp:extent cx="1371600" cy="13716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rbbq2wq.png"/>
                          <pic:cNvPicPr/>
                        </pic:nvPicPr>
                        <pic:blipFill>
                          <a:blip r:embed="rId5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655969" w14:textId="77777777" w:rsidR="003E3635" w:rsidRDefault="00000000">
            <w:r>
              <w:rPr>
                <w:noProof/>
              </w:rPr>
              <w:drawing>
                <wp:inline distT="0" distB="0" distL="0" distR="0" wp14:anchorId="6340BB07" wp14:editId="4553F3E1">
                  <wp:extent cx="1371600" cy="13716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ay1iflmd.png"/>
                          <pic:cNvPicPr/>
                        </pic:nvPicPr>
                        <pic:blipFill>
                          <a:blip r:embed="rId5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23F660" w14:textId="77777777" w:rsidR="003E3635" w:rsidRDefault="00000000">
            <w:r>
              <w:rPr>
                <w:noProof/>
              </w:rPr>
              <w:drawing>
                <wp:inline distT="0" distB="0" distL="0" distR="0" wp14:anchorId="40BFCDA3" wp14:editId="1940CA52">
                  <wp:extent cx="1371600" cy="13716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yjsqpdm.png"/>
                          <pic:cNvPicPr/>
                        </pic:nvPicPr>
                        <pic:blipFill>
                          <a:blip r:embed="rId5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4AF83A2" w14:textId="77777777" w:rsidR="003E3635" w:rsidRDefault="003E3635"/>
        </w:tc>
      </w:tr>
      <w:tr w:rsidR="003E3635" w14:paraId="28BA4B1A" w14:textId="77777777">
        <w:tc>
          <w:tcPr>
            <w:tcW w:w="1728" w:type="dxa"/>
          </w:tcPr>
          <w:p w14:paraId="5DBFBB3B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659E790A" wp14:editId="0B9658E4">
                  <wp:extent cx="1371600" cy="132588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n2id3jo.png"/>
                          <pic:cNvPicPr/>
                        </pic:nvPicPr>
                        <pic:blipFill>
                          <a:blip r:embed="rId5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F7EBABA" w14:textId="77777777" w:rsidR="003E3635" w:rsidRDefault="00000000">
            <w:r>
              <w:rPr>
                <w:noProof/>
              </w:rPr>
              <w:drawing>
                <wp:inline distT="0" distB="0" distL="0" distR="0" wp14:anchorId="21DCD7A8" wp14:editId="3049FDAE">
                  <wp:extent cx="1371600" cy="132663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odrvdzt.png"/>
                          <pic:cNvPicPr/>
                        </pic:nvPicPr>
                        <pic:blipFill>
                          <a:blip r:embed="rId5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CE2173" w14:textId="77777777" w:rsidR="003E3635" w:rsidRDefault="00000000">
            <w:r>
              <w:rPr>
                <w:noProof/>
              </w:rPr>
              <w:drawing>
                <wp:inline distT="0" distB="0" distL="0" distR="0" wp14:anchorId="2195D826" wp14:editId="0C91FEC7">
                  <wp:extent cx="1371600" cy="132663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ga8c_nr.png"/>
                          <pic:cNvPicPr/>
                        </pic:nvPicPr>
                        <pic:blipFill>
                          <a:blip r:embed="rId5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DE6153E" w14:textId="77777777" w:rsidR="003E3635" w:rsidRDefault="00000000">
            <w:r>
              <w:rPr>
                <w:noProof/>
              </w:rPr>
              <w:drawing>
                <wp:inline distT="0" distB="0" distL="0" distR="0" wp14:anchorId="57E7CB05" wp14:editId="72645787">
                  <wp:extent cx="1371600" cy="132663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7l2_h7_.png"/>
                          <pic:cNvPicPr/>
                        </pic:nvPicPr>
                        <pic:blipFill>
                          <a:blip r:embed="rId5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C9A48B" w14:textId="77777777" w:rsidR="003E3635" w:rsidRDefault="003E3635"/>
        </w:tc>
      </w:tr>
      <w:tr w:rsidR="003E3635" w14:paraId="3B1334B7" w14:textId="77777777">
        <w:tc>
          <w:tcPr>
            <w:tcW w:w="1728" w:type="dxa"/>
          </w:tcPr>
          <w:p w14:paraId="0DDFFFC9" w14:textId="77777777" w:rsidR="003E3635" w:rsidRDefault="00000000">
            <w:r>
              <w:rPr>
                <w:noProof/>
              </w:rPr>
              <w:drawing>
                <wp:inline distT="0" distB="0" distL="0" distR="0" wp14:anchorId="0E7ED8A5" wp14:editId="3349FC7F">
                  <wp:extent cx="1371600" cy="13716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dbzh5kcj.png"/>
                          <pic:cNvPicPr/>
                        </pic:nvPicPr>
                        <pic:blipFill>
                          <a:blip r:embed="rId5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64859A" w14:textId="77777777" w:rsidR="003E3635" w:rsidRDefault="00000000">
            <w:r>
              <w:rPr>
                <w:noProof/>
              </w:rPr>
              <w:drawing>
                <wp:inline distT="0" distB="0" distL="0" distR="0" wp14:anchorId="386863B6" wp14:editId="17C61336">
                  <wp:extent cx="1371600" cy="13716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tvvilnl3.png"/>
                          <pic:cNvPicPr/>
                        </pic:nvPicPr>
                        <pic:blipFill>
                          <a:blip r:embed="rId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C665F01" w14:textId="77777777" w:rsidR="003E3635" w:rsidRDefault="00000000">
            <w:r>
              <w:rPr>
                <w:noProof/>
              </w:rPr>
              <w:drawing>
                <wp:inline distT="0" distB="0" distL="0" distR="0" wp14:anchorId="24DBCD25" wp14:editId="1F59C5B5">
                  <wp:extent cx="1371600" cy="13716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nyf450qq.png"/>
                          <pic:cNvPicPr/>
                        </pic:nvPicPr>
                        <pic:blipFill>
                          <a:blip r:embed="rId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577F14" w14:textId="77777777" w:rsidR="003E3635" w:rsidRDefault="00000000">
            <w:r>
              <w:rPr>
                <w:noProof/>
              </w:rPr>
              <w:drawing>
                <wp:inline distT="0" distB="0" distL="0" distR="0" wp14:anchorId="52026C3F" wp14:editId="41FF8F45">
                  <wp:extent cx="1371600" cy="13716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8v1jjli0.png"/>
                          <pic:cNvPicPr/>
                        </pic:nvPicPr>
                        <pic:blipFill>
                          <a:blip r:embed="rId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B31AAD" w14:textId="77777777" w:rsidR="003E3635" w:rsidRDefault="003E3635"/>
        </w:tc>
      </w:tr>
      <w:tr w:rsidR="003E3635" w14:paraId="46E6C93F" w14:textId="77777777">
        <w:tc>
          <w:tcPr>
            <w:tcW w:w="1728" w:type="dxa"/>
          </w:tcPr>
          <w:p w14:paraId="6ADA3076" w14:textId="77777777" w:rsidR="003E3635" w:rsidRDefault="00000000">
            <w:r>
              <w:rPr>
                <w:noProof/>
              </w:rPr>
              <w:drawing>
                <wp:inline distT="0" distB="0" distL="0" distR="0" wp14:anchorId="04281081" wp14:editId="100DCE74">
                  <wp:extent cx="1371600" cy="1420586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rup7fbr.png"/>
                          <pic:cNvPicPr/>
                        </pic:nvPicPr>
                        <pic:blipFill>
                          <a:blip r:embed="rId5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8212DB" w14:textId="77777777" w:rsidR="003E3635" w:rsidRDefault="00000000">
            <w:r>
              <w:rPr>
                <w:noProof/>
              </w:rPr>
              <w:drawing>
                <wp:inline distT="0" distB="0" distL="0" distR="0" wp14:anchorId="7CB5E458" wp14:editId="69060A9D">
                  <wp:extent cx="1371600" cy="1419726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y3nchaf.png"/>
                          <pic:cNvPicPr/>
                        </pic:nvPicPr>
                        <pic:blipFill>
                          <a:blip r:embed="rId5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C1A3C4A" w14:textId="77777777" w:rsidR="003E3635" w:rsidRDefault="00000000">
            <w:r>
              <w:rPr>
                <w:noProof/>
              </w:rPr>
              <w:drawing>
                <wp:inline distT="0" distB="0" distL="0" distR="0" wp14:anchorId="27D2129C" wp14:editId="4120C1E3">
                  <wp:extent cx="1371600" cy="1419726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aiepcn4r.png"/>
                          <pic:cNvPicPr/>
                        </pic:nvPicPr>
                        <pic:blipFill>
                          <a:blip r:embed="rId5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87CFD5" w14:textId="77777777" w:rsidR="003E3635" w:rsidRDefault="00000000">
            <w:r>
              <w:rPr>
                <w:noProof/>
              </w:rPr>
              <w:drawing>
                <wp:inline distT="0" distB="0" distL="0" distR="0" wp14:anchorId="20BB0BCA" wp14:editId="42C0148E">
                  <wp:extent cx="1371600" cy="1419726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49djai6.png"/>
                          <pic:cNvPicPr/>
                        </pic:nvPicPr>
                        <pic:blipFill>
                          <a:blip r:embed="rId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3CD5E6" w14:textId="77777777" w:rsidR="003E3635" w:rsidRDefault="003E3635"/>
        </w:tc>
      </w:tr>
      <w:tr w:rsidR="003E3635" w14:paraId="577E7338" w14:textId="77777777">
        <w:tc>
          <w:tcPr>
            <w:tcW w:w="1728" w:type="dxa"/>
          </w:tcPr>
          <w:p w14:paraId="1EC356EC" w14:textId="77777777" w:rsidR="003E3635" w:rsidRDefault="00000000">
            <w:r>
              <w:rPr>
                <w:noProof/>
              </w:rPr>
              <w:drawing>
                <wp:inline distT="0" distB="0" distL="0" distR="0" wp14:anchorId="5DE1730F" wp14:editId="2D0800BC">
                  <wp:extent cx="1371600" cy="1418897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wqtgiki.png"/>
                          <pic:cNvPicPr/>
                        </pic:nvPicPr>
                        <pic:blipFill>
                          <a:blip r:embed="rId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EA57D4" w14:textId="77777777" w:rsidR="003E3635" w:rsidRDefault="00000000">
            <w:r>
              <w:rPr>
                <w:noProof/>
              </w:rPr>
              <w:drawing>
                <wp:inline distT="0" distB="0" distL="0" distR="0" wp14:anchorId="2710F08F" wp14:editId="4FE963A2">
                  <wp:extent cx="1371600" cy="141809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dh5v7x0y.png"/>
                          <pic:cNvPicPr/>
                        </pic:nvPicPr>
                        <pic:blipFill>
                          <a:blip r:embed="rId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382D6B" w14:textId="77777777" w:rsidR="003E3635" w:rsidRDefault="00000000">
            <w:r>
              <w:rPr>
                <w:noProof/>
              </w:rPr>
              <w:drawing>
                <wp:inline distT="0" distB="0" distL="0" distR="0" wp14:anchorId="47A014D8" wp14:editId="634C77E3">
                  <wp:extent cx="1371600" cy="141809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jfkvme0r.png"/>
                          <pic:cNvPicPr/>
                        </pic:nvPicPr>
                        <pic:blipFill>
                          <a:blip r:embed="rId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1332DB3" w14:textId="77777777" w:rsidR="003E3635" w:rsidRDefault="00000000">
            <w:r>
              <w:rPr>
                <w:noProof/>
              </w:rPr>
              <w:drawing>
                <wp:inline distT="0" distB="0" distL="0" distR="0" wp14:anchorId="07A01C01" wp14:editId="245F125B">
                  <wp:extent cx="1371600" cy="141809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wsk3u_l5.png"/>
                          <pic:cNvPicPr/>
                        </pic:nvPicPr>
                        <pic:blipFill>
                          <a:blip r:embed="rId5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36CFEFA" w14:textId="77777777" w:rsidR="003E3635" w:rsidRDefault="003E3635"/>
        </w:tc>
      </w:tr>
      <w:tr w:rsidR="003E3635" w14:paraId="08584F75" w14:textId="77777777">
        <w:tc>
          <w:tcPr>
            <w:tcW w:w="1728" w:type="dxa"/>
          </w:tcPr>
          <w:p w14:paraId="2917003D" w14:textId="77777777" w:rsidR="003E3635" w:rsidRDefault="00000000">
            <w:r>
              <w:rPr>
                <w:noProof/>
              </w:rPr>
              <w:drawing>
                <wp:inline distT="0" distB="0" distL="0" distR="0" wp14:anchorId="6E4FE52D" wp14:editId="0A17F16D">
                  <wp:extent cx="1371600" cy="13716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z07i1q7.png"/>
                          <pic:cNvPicPr/>
                        </pic:nvPicPr>
                        <pic:blipFill>
                          <a:blip r:embed="rId5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270F647" w14:textId="77777777" w:rsidR="003E3635" w:rsidRDefault="00000000">
            <w:r>
              <w:rPr>
                <w:noProof/>
              </w:rPr>
              <w:drawing>
                <wp:inline distT="0" distB="0" distL="0" distR="0" wp14:anchorId="5395A2A9" wp14:editId="2E8E12D9">
                  <wp:extent cx="1371600" cy="13716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yglbyuo.png"/>
                          <pic:cNvPicPr/>
                        </pic:nvPicPr>
                        <pic:blipFill>
                          <a:blip r:embed="rId5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2A504FD" w14:textId="77777777" w:rsidR="003E3635" w:rsidRDefault="00000000">
            <w:r>
              <w:rPr>
                <w:noProof/>
              </w:rPr>
              <w:drawing>
                <wp:inline distT="0" distB="0" distL="0" distR="0" wp14:anchorId="1B75E66D" wp14:editId="1515A40A">
                  <wp:extent cx="1371600" cy="13716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wi1zcmf.png"/>
                          <pic:cNvPicPr/>
                        </pic:nvPicPr>
                        <pic:blipFill>
                          <a:blip r:embed="rId5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FBD6036" w14:textId="77777777" w:rsidR="003E3635" w:rsidRDefault="00000000">
            <w:r>
              <w:rPr>
                <w:noProof/>
              </w:rPr>
              <w:drawing>
                <wp:inline distT="0" distB="0" distL="0" distR="0" wp14:anchorId="7A42CF33" wp14:editId="7013C0E0">
                  <wp:extent cx="1371600" cy="13716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cnqz489.png"/>
                          <pic:cNvPicPr/>
                        </pic:nvPicPr>
                        <pic:blipFill>
                          <a:blip r:embed="rId5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20CCA9" w14:textId="77777777" w:rsidR="003E3635" w:rsidRDefault="003E3635"/>
        </w:tc>
      </w:tr>
      <w:tr w:rsidR="003E3635" w14:paraId="7BD93BEC" w14:textId="77777777">
        <w:tc>
          <w:tcPr>
            <w:tcW w:w="1728" w:type="dxa"/>
          </w:tcPr>
          <w:p w14:paraId="3EECE9BC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40DB3A33" wp14:editId="355494DD">
                  <wp:extent cx="1371600" cy="13716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efi6okd7.png"/>
                          <pic:cNvPicPr/>
                        </pic:nvPicPr>
                        <pic:blipFill>
                          <a:blip r:embed="rId5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1CFADE9" w14:textId="77777777" w:rsidR="003E3635" w:rsidRDefault="00000000">
            <w:r>
              <w:rPr>
                <w:noProof/>
              </w:rPr>
              <w:drawing>
                <wp:inline distT="0" distB="0" distL="0" distR="0" wp14:anchorId="08DFB010" wp14:editId="08721E1F">
                  <wp:extent cx="1371600" cy="13716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13w3ab5.png"/>
                          <pic:cNvPicPr/>
                        </pic:nvPicPr>
                        <pic:blipFill>
                          <a:blip r:embed="rId5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4F8A9A" w14:textId="77777777" w:rsidR="003E3635" w:rsidRDefault="00000000">
            <w:r>
              <w:rPr>
                <w:noProof/>
              </w:rPr>
              <w:drawing>
                <wp:inline distT="0" distB="0" distL="0" distR="0" wp14:anchorId="1CFA499B" wp14:editId="48E67794">
                  <wp:extent cx="1371600" cy="13716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4be3z5m.png"/>
                          <pic:cNvPicPr/>
                        </pic:nvPicPr>
                        <pic:blipFill>
                          <a:blip r:embed="rId5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1851050" w14:textId="77777777" w:rsidR="003E3635" w:rsidRDefault="00000000">
            <w:r>
              <w:rPr>
                <w:noProof/>
              </w:rPr>
              <w:drawing>
                <wp:inline distT="0" distB="0" distL="0" distR="0" wp14:anchorId="4C86526A" wp14:editId="58148AB1">
                  <wp:extent cx="1371600" cy="13716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asxorb_7.png"/>
                          <pic:cNvPicPr/>
                        </pic:nvPicPr>
                        <pic:blipFill>
                          <a:blip r:embed="rId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CF82C9" w14:textId="77777777" w:rsidR="003E3635" w:rsidRDefault="003E3635"/>
        </w:tc>
      </w:tr>
      <w:tr w:rsidR="003E3635" w14:paraId="6B948F1A" w14:textId="77777777">
        <w:tc>
          <w:tcPr>
            <w:tcW w:w="1728" w:type="dxa"/>
          </w:tcPr>
          <w:p w14:paraId="57DCCF68" w14:textId="77777777" w:rsidR="003E3635" w:rsidRDefault="00000000">
            <w:r>
              <w:rPr>
                <w:noProof/>
              </w:rPr>
              <w:drawing>
                <wp:inline distT="0" distB="0" distL="0" distR="0" wp14:anchorId="27198E81" wp14:editId="1A7CBB6A">
                  <wp:extent cx="1371600" cy="14732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gifclaye.png"/>
                          <pic:cNvPicPr/>
                        </pic:nvPicPr>
                        <pic:blipFill>
                          <a:blip r:embed="rId5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0DC097" w14:textId="77777777" w:rsidR="003E3635" w:rsidRDefault="00000000">
            <w:r>
              <w:rPr>
                <w:noProof/>
              </w:rPr>
              <w:drawing>
                <wp:inline distT="0" distB="0" distL="0" distR="0" wp14:anchorId="3E2E8F19" wp14:editId="1B3497C3">
                  <wp:extent cx="1371600" cy="1471353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xq0gi1fe.png"/>
                          <pic:cNvPicPr/>
                        </pic:nvPicPr>
                        <pic:blipFill>
                          <a:blip r:embed="rId5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7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3A24BB5" w14:textId="77777777" w:rsidR="003E3635" w:rsidRDefault="00000000">
            <w:r>
              <w:rPr>
                <w:noProof/>
              </w:rPr>
              <w:drawing>
                <wp:inline distT="0" distB="0" distL="0" distR="0" wp14:anchorId="4BAED9F9" wp14:editId="0DECFFE6">
                  <wp:extent cx="1371600" cy="1471353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0vzzqd6g.png"/>
                          <pic:cNvPicPr/>
                        </pic:nvPicPr>
                        <pic:blipFill>
                          <a:blip r:embed="rId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7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43F12FB" w14:textId="77777777" w:rsidR="003E3635" w:rsidRDefault="00000000">
            <w:r>
              <w:rPr>
                <w:noProof/>
              </w:rPr>
              <w:drawing>
                <wp:inline distT="0" distB="0" distL="0" distR="0" wp14:anchorId="5821D73F" wp14:editId="254B6AAC">
                  <wp:extent cx="1371600" cy="1471353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bkv3cx4b.png"/>
                          <pic:cNvPicPr/>
                        </pic:nvPicPr>
                        <pic:blipFill>
                          <a:blip r:embed="rId5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7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C7F1D0" w14:textId="77777777" w:rsidR="003E3635" w:rsidRDefault="003E3635"/>
        </w:tc>
      </w:tr>
      <w:tr w:rsidR="003E3635" w14:paraId="6D7F8C1D" w14:textId="77777777">
        <w:tc>
          <w:tcPr>
            <w:tcW w:w="1728" w:type="dxa"/>
          </w:tcPr>
          <w:p w14:paraId="3D42D0C8" w14:textId="77777777" w:rsidR="003E3635" w:rsidRDefault="00000000">
            <w:r>
              <w:rPr>
                <w:noProof/>
              </w:rPr>
              <w:drawing>
                <wp:inline distT="0" distB="0" distL="0" distR="0" wp14:anchorId="594819B5" wp14:editId="3E0F0AB2">
                  <wp:extent cx="1371600" cy="13716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krpg24dd.png"/>
                          <pic:cNvPicPr/>
                        </pic:nvPicPr>
                        <pic:blipFill>
                          <a:blip r:embed="rId5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75057B5" w14:textId="77777777" w:rsidR="003E3635" w:rsidRDefault="00000000">
            <w:r>
              <w:rPr>
                <w:noProof/>
              </w:rPr>
              <w:drawing>
                <wp:inline distT="0" distB="0" distL="0" distR="0" wp14:anchorId="621A359D" wp14:editId="2287B7E8">
                  <wp:extent cx="1371600" cy="13716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ygzgy906.png"/>
                          <pic:cNvPicPr/>
                        </pic:nvPicPr>
                        <pic:blipFill>
                          <a:blip r:embed="rId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41866E" w14:textId="77777777" w:rsidR="003E3635" w:rsidRDefault="00000000">
            <w:r>
              <w:rPr>
                <w:noProof/>
              </w:rPr>
              <w:drawing>
                <wp:inline distT="0" distB="0" distL="0" distR="0" wp14:anchorId="4BA6FA06" wp14:editId="5FD2A19A">
                  <wp:extent cx="1371600" cy="13716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w_8gbxsd.png"/>
                          <pic:cNvPicPr/>
                        </pic:nvPicPr>
                        <pic:blipFill>
                          <a:blip r:embed="rId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CCF1556" w14:textId="77777777" w:rsidR="003E3635" w:rsidRDefault="00000000">
            <w:r>
              <w:rPr>
                <w:noProof/>
              </w:rPr>
              <w:drawing>
                <wp:inline distT="0" distB="0" distL="0" distR="0" wp14:anchorId="2E8E8097" wp14:editId="2BE7ED0F">
                  <wp:extent cx="1371600" cy="13716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089wfbqj.png"/>
                          <pic:cNvPicPr/>
                        </pic:nvPicPr>
                        <pic:blipFill>
                          <a:blip r:embed="rId5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7242F5" w14:textId="77777777" w:rsidR="003E3635" w:rsidRDefault="003E3635"/>
        </w:tc>
      </w:tr>
      <w:tr w:rsidR="003E3635" w14:paraId="7350B155" w14:textId="77777777">
        <w:tc>
          <w:tcPr>
            <w:tcW w:w="1728" w:type="dxa"/>
          </w:tcPr>
          <w:p w14:paraId="512F2FF1" w14:textId="77777777" w:rsidR="003E3635" w:rsidRDefault="00000000">
            <w:r>
              <w:rPr>
                <w:noProof/>
              </w:rPr>
              <w:drawing>
                <wp:inline distT="0" distB="0" distL="0" distR="0" wp14:anchorId="7B7E27DF" wp14:editId="31CC8488">
                  <wp:extent cx="1371600" cy="1324303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4mszxvo.png"/>
                          <pic:cNvPicPr/>
                        </pic:nvPicPr>
                        <pic:blipFill>
                          <a:blip r:embed="rId5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4F10B0" w14:textId="77777777" w:rsidR="003E3635" w:rsidRDefault="00000000">
            <w:r>
              <w:rPr>
                <w:noProof/>
              </w:rPr>
              <w:drawing>
                <wp:inline distT="0" distB="0" distL="0" distR="0" wp14:anchorId="0E052C40" wp14:editId="777F5ABB">
                  <wp:extent cx="1371600" cy="132510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c29k_37x.png"/>
                          <pic:cNvPicPr/>
                        </pic:nvPicPr>
                        <pic:blipFill>
                          <a:blip r:embed="rId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3FE522" w14:textId="77777777" w:rsidR="003E3635" w:rsidRDefault="00000000">
            <w:r>
              <w:rPr>
                <w:noProof/>
              </w:rPr>
              <w:drawing>
                <wp:inline distT="0" distB="0" distL="0" distR="0" wp14:anchorId="6BC89CB6" wp14:editId="0A30D7CC">
                  <wp:extent cx="1371600" cy="132510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6ridb2tt.png"/>
                          <pic:cNvPicPr/>
                        </pic:nvPicPr>
                        <pic:blipFill>
                          <a:blip r:embed="rId5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C464835" w14:textId="77777777" w:rsidR="003E3635" w:rsidRDefault="00000000">
            <w:r>
              <w:rPr>
                <w:noProof/>
              </w:rPr>
              <w:drawing>
                <wp:inline distT="0" distB="0" distL="0" distR="0" wp14:anchorId="0ED37352" wp14:editId="60FBCBD5">
                  <wp:extent cx="1371600" cy="132510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lub87fos.png"/>
                          <pic:cNvPicPr/>
                        </pic:nvPicPr>
                        <pic:blipFill>
                          <a:blip r:embed="rId5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4CE095" w14:textId="77777777" w:rsidR="003E3635" w:rsidRDefault="003E3635"/>
        </w:tc>
      </w:tr>
      <w:tr w:rsidR="003E3635" w14:paraId="72BE82BC" w14:textId="77777777">
        <w:tc>
          <w:tcPr>
            <w:tcW w:w="1728" w:type="dxa"/>
          </w:tcPr>
          <w:p w14:paraId="79AFF7CC" w14:textId="77777777" w:rsidR="003E3635" w:rsidRDefault="00000000">
            <w:r>
              <w:rPr>
                <w:noProof/>
              </w:rPr>
              <w:drawing>
                <wp:inline distT="0" distB="0" distL="0" distR="0" wp14:anchorId="36C78950" wp14:editId="1FEBA139">
                  <wp:extent cx="1371600" cy="13716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gkaqs3mi.png"/>
                          <pic:cNvPicPr/>
                        </pic:nvPicPr>
                        <pic:blipFill>
                          <a:blip r:embed="rId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C238EE" w14:textId="77777777" w:rsidR="003E3635" w:rsidRDefault="00000000">
            <w:r>
              <w:rPr>
                <w:noProof/>
              </w:rPr>
              <w:drawing>
                <wp:inline distT="0" distB="0" distL="0" distR="0" wp14:anchorId="2D94D569" wp14:editId="41CBDE7B">
                  <wp:extent cx="1371600" cy="13716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00vjnd3n.png"/>
                          <pic:cNvPicPr/>
                        </pic:nvPicPr>
                        <pic:blipFill>
                          <a:blip r:embed="rId5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0EEAFD" w14:textId="77777777" w:rsidR="003E3635" w:rsidRDefault="00000000">
            <w:r>
              <w:rPr>
                <w:noProof/>
              </w:rPr>
              <w:drawing>
                <wp:inline distT="0" distB="0" distL="0" distR="0" wp14:anchorId="4522FD82" wp14:editId="6A64427C">
                  <wp:extent cx="1371600" cy="13716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hqk4ov8.png"/>
                          <pic:cNvPicPr/>
                        </pic:nvPicPr>
                        <pic:blipFill>
                          <a:blip r:embed="rId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359AE5F" w14:textId="77777777" w:rsidR="003E3635" w:rsidRDefault="00000000">
            <w:r>
              <w:rPr>
                <w:noProof/>
              </w:rPr>
              <w:drawing>
                <wp:inline distT="0" distB="0" distL="0" distR="0" wp14:anchorId="23577C38" wp14:editId="6E453CC5">
                  <wp:extent cx="1371600" cy="13716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2wd7xcjj.png"/>
                          <pic:cNvPicPr/>
                        </pic:nvPicPr>
                        <pic:blipFill>
                          <a:blip r:embed="rId5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8350C6" w14:textId="77777777" w:rsidR="003E3635" w:rsidRDefault="003E3635"/>
        </w:tc>
      </w:tr>
      <w:tr w:rsidR="003E3635" w14:paraId="66E21140" w14:textId="77777777">
        <w:tc>
          <w:tcPr>
            <w:tcW w:w="1728" w:type="dxa"/>
          </w:tcPr>
          <w:p w14:paraId="11AA5917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713935E5" wp14:editId="3AD5746C">
                  <wp:extent cx="1371600" cy="1420586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9i0_kn_4.png"/>
                          <pic:cNvPicPr/>
                        </pic:nvPicPr>
                        <pic:blipFill>
                          <a:blip r:embed="rId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288552" w14:textId="77777777" w:rsidR="003E3635" w:rsidRDefault="00000000">
            <w:r>
              <w:rPr>
                <w:noProof/>
              </w:rPr>
              <w:drawing>
                <wp:inline distT="0" distB="0" distL="0" distR="0" wp14:anchorId="29E0322C" wp14:editId="18F17AC8">
                  <wp:extent cx="1371600" cy="1419726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thljqehj.png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08F7CF2" w14:textId="77777777" w:rsidR="003E3635" w:rsidRDefault="00000000">
            <w:r>
              <w:rPr>
                <w:noProof/>
              </w:rPr>
              <w:drawing>
                <wp:inline distT="0" distB="0" distL="0" distR="0" wp14:anchorId="0300185C" wp14:editId="35B342C3">
                  <wp:extent cx="1371600" cy="1419726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1s0wqtj.png"/>
                          <pic:cNvPicPr/>
                        </pic:nvPicPr>
                        <pic:blipFill>
                          <a:blip r:embed="rId5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B927CD" w14:textId="77777777" w:rsidR="003E3635" w:rsidRDefault="00000000">
            <w:r>
              <w:rPr>
                <w:noProof/>
              </w:rPr>
              <w:drawing>
                <wp:inline distT="0" distB="0" distL="0" distR="0" wp14:anchorId="3914F54E" wp14:editId="7413803C">
                  <wp:extent cx="1371600" cy="1419726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9756a8g.png"/>
                          <pic:cNvPicPr/>
                        </pic:nvPicPr>
                        <pic:blipFill>
                          <a:blip r:embed="rId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938E627" w14:textId="77777777" w:rsidR="003E3635" w:rsidRDefault="003E3635"/>
        </w:tc>
      </w:tr>
      <w:tr w:rsidR="003E3635" w14:paraId="6262880F" w14:textId="77777777">
        <w:tc>
          <w:tcPr>
            <w:tcW w:w="1728" w:type="dxa"/>
          </w:tcPr>
          <w:p w14:paraId="09BCAF1A" w14:textId="77777777" w:rsidR="003E3635" w:rsidRDefault="00000000">
            <w:r>
              <w:rPr>
                <w:noProof/>
              </w:rPr>
              <w:drawing>
                <wp:inline distT="0" distB="0" distL="0" distR="0" wp14:anchorId="2B2B61E7" wp14:editId="3A57A82B">
                  <wp:extent cx="1371600" cy="13716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w6qojmw5.png"/>
                          <pic:cNvPicPr/>
                        </pic:nvPicPr>
                        <pic:blipFill>
                          <a:blip r:embed="rId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6962CAC" w14:textId="77777777" w:rsidR="003E3635" w:rsidRDefault="00000000">
            <w:r>
              <w:rPr>
                <w:noProof/>
              </w:rPr>
              <w:drawing>
                <wp:inline distT="0" distB="0" distL="0" distR="0" wp14:anchorId="4FDB5DE0" wp14:editId="2DAD3590">
                  <wp:extent cx="1371600" cy="13716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724gqu_o.png"/>
                          <pic:cNvPicPr/>
                        </pic:nvPicPr>
                        <pic:blipFill>
                          <a:blip r:embed="rId4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3C8D1C" w14:textId="77777777" w:rsidR="003E3635" w:rsidRDefault="00000000">
            <w:r>
              <w:rPr>
                <w:noProof/>
              </w:rPr>
              <w:drawing>
                <wp:inline distT="0" distB="0" distL="0" distR="0" wp14:anchorId="68ECB153" wp14:editId="5B5B9917">
                  <wp:extent cx="1371600" cy="13716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apu_beim.png"/>
                          <pic:cNvPicPr/>
                        </pic:nvPicPr>
                        <pic:blipFill>
                          <a:blip r:embed="rId4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FE6814" w14:textId="77777777" w:rsidR="003E3635" w:rsidRDefault="00000000">
            <w:r>
              <w:rPr>
                <w:noProof/>
              </w:rPr>
              <w:drawing>
                <wp:inline distT="0" distB="0" distL="0" distR="0" wp14:anchorId="640CDC53" wp14:editId="5C6D353E">
                  <wp:extent cx="1371600" cy="13716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1q5b7va.png"/>
                          <pic:cNvPicPr/>
                        </pic:nvPicPr>
                        <pic:blipFill>
                          <a:blip r:embed="rId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EB993D" w14:textId="77777777" w:rsidR="003E3635" w:rsidRDefault="003E3635"/>
        </w:tc>
      </w:tr>
      <w:tr w:rsidR="003E3635" w14:paraId="0F5A1CE7" w14:textId="77777777">
        <w:tc>
          <w:tcPr>
            <w:tcW w:w="1728" w:type="dxa"/>
          </w:tcPr>
          <w:p w14:paraId="790A8B8D" w14:textId="77777777" w:rsidR="003E3635" w:rsidRDefault="00000000">
            <w:r>
              <w:rPr>
                <w:noProof/>
              </w:rPr>
              <w:drawing>
                <wp:inline distT="0" distB="0" distL="0" distR="0" wp14:anchorId="64A0643D" wp14:editId="78325465">
                  <wp:extent cx="1371600" cy="132588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c_bb2jjv.png"/>
                          <pic:cNvPicPr/>
                        </pic:nvPicPr>
                        <pic:blipFill>
                          <a:blip r:embed="rId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49893D7" w14:textId="77777777" w:rsidR="003E3635" w:rsidRDefault="00000000">
            <w:r>
              <w:rPr>
                <w:noProof/>
              </w:rPr>
              <w:drawing>
                <wp:inline distT="0" distB="0" distL="0" distR="0" wp14:anchorId="3DDC9789" wp14:editId="52AE2B86">
                  <wp:extent cx="1371600" cy="132663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clwmknpg.png"/>
                          <pic:cNvPicPr/>
                        </pic:nvPicPr>
                        <pic:blipFill>
                          <a:blip r:embed="rId5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C6C5D13" w14:textId="77777777" w:rsidR="003E3635" w:rsidRDefault="00000000">
            <w:r>
              <w:rPr>
                <w:noProof/>
              </w:rPr>
              <w:drawing>
                <wp:inline distT="0" distB="0" distL="0" distR="0" wp14:anchorId="7EC89BD4" wp14:editId="710F0049">
                  <wp:extent cx="1371600" cy="132663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dddqg66.png"/>
                          <pic:cNvPicPr/>
                        </pic:nvPicPr>
                        <pic:blipFill>
                          <a:blip r:embed="rId5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3B5DB2" w14:textId="77777777" w:rsidR="003E3635" w:rsidRDefault="00000000">
            <w:r>
              <w:rPr>
                <w:noProof/>
              </w:rPr>
              <w:drawing>
                <wp:inline distT="0" distB="0" distL="0" distR="0" wp14:anchorId="678ADC7D" wp14:editId="55399DDF">
                  <wp:extent cx="1371600" cy="132663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1h6jlrd9.png"/>
                          <pic:cNvPicPr/>
                        </pic:nvPicPr>
                        <pic:blipFill>
                          <a:blip r:embed="rId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4864D8E" w14:textId="77777777" w:rsidR="003E3635" w:rsidRDefault="003E3635"/>
        </w:tc>
      </w:tr>
      <w:tr w:rsidR="003E3635" w14:paraId="43AC5BE1" w14:textId="77777777">
        <w:tc>
          <w:tcPr>
            <w:tcW w:w="1728" w:type="dxa"/>
          </w:tcPr>
          <w:p w14:paraId="0F137501" w14:textId="77777777" w:rsidR="003E3635" w:rsidRDefault="00000000">
            <w:r>
              <w:rPr>
                <w:noProof/>
              </w:rPr>
              <w:drawing>
                <wp:inline distT="0" distB="0" distL="0" distR="0" wp14:anchorId="1E6A5486" wp14:editId="70394A5B">
                  <wp:extent cx="1371600" cy="13716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2axvperc.png"/>
                          <pic:cNvPicPr/>
                        </pic:nvPicPr>
                        <pic:blipFill>
                          <a:blip r:embed="rId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7C6BD8" w14:textId="77777777" w:rsidR="003E3635" w:rsidRDefault="00000000">
            <w:r>
              <w:rPr>
                <w:noProof/>
              </w:rPr>
              <w:drawing>
                <wp:inline distT="0" distB="0" distL="0" distR="0" wp14:anchorId="60E66F4E" wp14:editId="0348F30F">
                  <wp:extent cx="1371600" cy="13716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l1lp8zv4.png"/>
                          <pic:cNvPicPr/>
                        </pic:nvPicPr>
                        <pic:blipFill>
                          <a:blip r:embed="rId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8423E6B" w14:textId="77777777" w:rsidR="003E3635" w:rsidRDefault="00000000">
            <w:r>
              <w:rPr>
                <w:noProof/>
              </w:rPr>
              <w:drawing>
                <wp:inline distT="0" distB="0" distL="0" distR="0" wp14:anchorId="20A13342" wp14:editId="63383648">
                  <wp:extent cx="1371600" cy="13716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ol9a8zf.png"/>
                          <pic:cNvPicPr/>
                        </pic:nvPicPr>
                        <pic:blipFill>
                          <a:blip r:embed="rId5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617FF1" w14:textId="77777777" w:rsidR="003E3635" w:rsidRDefault="00000000">
            <w:r>
              <w:rPr>
                <w:noProof/>
              </w:rPr>
              <w:drawing>
                <wp:inline distT="0" distB="0" distL="0" distR="0" wp14:anchorId="7E8747B0" wp14:editId="26D61B7B">
                  <wp:extent cx="1371600" cy="13716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55_6kqv.png"/>
                          <pic:cNvPicPr/>
                        </pic:nvPicPr>
                        <pic:blipFill>
                          <a:blip r:embed="rId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75F7B3" w14:textId="77777777" w:rsidR="003E3635" w:rsidRDefault="003E3635"/>
        </w:tc>
      </w:tr>
      <w:tr w:rsidR="003E3635" w14:paraId="1A1DB941" w14:textId="77777777">
        <w:tc>
          <w:tcPr>
            <w:tcW w:w="1728" w:type="dxa"/>
          </w:tcPr>
          <w:p w14:paraId="464DA466" w14:textId="77777777" w:rsidR="003E3635" w:rsidRDefault="00000000">
            <w:r>
              <w:rPr>
                <w:noProof/>
              </w:rPr>
              <w:drawing>
                <wp:inline distT="0" distB="0" distL="0" distR="0" wp14:anchorId="7EE910ED" wp14:editId="4E3B4CBB">
                  <wp:extent cx="1371600" cy="132588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z8jpyjny.png"/>
                          <pic:cNvPicPr/>
                        </pic:nvPicPr>
                        <pic:blipFill>
                          <a:blip r:embed="rId5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A8B8D8" w14:textId="77777777" w:rsidR="003E3635" w:rsidRDefault="00000000">
            <w:r>
              <w:rPr>
                <w:noProof/>
              </w:rPr>
              <w:drawing>
                <wp:inline distT="0" distB="0" distL="0" distR="0" wp14:anchorId="53FB8CDB" wp14:editId="74578F1D">
                  <wp:extent cx="1371600" cy="132663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_oe1xad.png"/>
                          <pic:cNvPicPr/>
                        </pic:nvPicPr>
                        <pic:blipFill>
                          <a:blip r:embed="rId5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2C7FD81" w14:textId="77777777" w:rsidR="003E3635" w:rsidRDefault="00000000">
            <w:r>
              <w:rPr>
                <w:noProof/>
              </w:rPr>
              <w:drawing>
                <wp:inline distT="0" distB="0" distL="0" distR="0" wp14:anchorId="5E1A3868" wp14:editId="2EF2C4C6">
                  <wp:extent cx="1371600" cy="132663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g2fucdk5.png"/>
                          <pic:cNvPicPr/>
                        </pic:nvPicPr>
                        <pic:blipFill>
                          <a:blip r:embed="rId5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54F8D5" w14:textId="77777777" w:rsidR="003E3635" w:rsidRDefault="00000000">
            <w:r>
              <w:rPr>
                <w:noProof/>
              </w:rPr>
              <w:drawing>
                <wp:inline distT="0" distB="0" distL="0" distR="0" wp14:anchorId="3273B559" wp14:editId="1C00F3DF">
                  <wp:extent cx="1371600" cy="132663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3u_6z24c.png"/>
                          <pic:cNvPicPr/>
                        </pic:nvPicPr>
                        <pic:blipFill>
                          <a:blip r:embed="rId5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DADB59" w14:textId="77777777" w:rsidR="003E3635" w:rsidRDefault="003E3635"/>
        </w:tc>
      </w:tr>
      <w:tr w:rsidR="003E3635" w14:paraId="3298709D" w14:textId="77777777">
        <w:tc>
          <w:tcPr>
            <w:tcW w:w="1728" w:type="dxa"/>
          </w:tcPr>
          <w:p w14:paraId="0158B6E1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6B987200" wp14:editId="525A487C">
                  <wp:extent cx="1371600" cy="13716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8vfddhr1.png"/>
                          <pic:cNvPicPr/>
                        </pic:nvPicPr>
                        <pic:blipFill>
                          <a:blip r:embed="rId5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6C750F" w14:textId="77777777" w:rsidR="003E3635" w:rsidRDefault="00000000">
            <w:r>
              <w:rPr>
                <w:noProof/>
              </w:rPr>
              <w:drawing>
                <wp:inline distT="0" distB="0" distL="0" distR="0" wp14:anchorId="6C9B98D5" wp14:editId="284310C7">
                  <wp:extent cx="1371600" cy="13716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ubecjsj.png"/>
                          <pic:cNvPicPr/>
                        </pic:nvPicPr>
                        <pic:blipFill>
                          <a:blip r:embed="rId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D39771" w14:textId="77777777" w:rsidR="003E3635" w:rsidRDefault="00000000">
            <w:r>
              <w:rPr>
                <w:noProof/>
              </w:rPr>
              <w:drawing>
                <wp:inline distT="0" distB="0" distL="0" distR="0" wp14:anchorId="2FE75D43" wp14:editId="59F1AB4E">
                  <wp:extent cx="1371600" cy="13716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3qm6_bcq.png"/>
                          <pic:cNvPicPr/>
                        </pic:nvPicPr>
                        <pic:blipFill>
                          <a:blip r:embed="rId5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A65AAEE" w14:textId="77777777" w:rsidR="003E3635" w:rsidRDefault="00000000">
            <w:r>
              <w:rPr>
                <w:noProof/>
              </w:rPr>
              <w:drawing>
                <wp:inline distT="0" distB="0" distL="0" distR="0" wp14:anchorId="2745B29E" wp14:editId="37E224BA">
                  <wp:extent cx="1371600" cy="13716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2fscor_x.png"/>
                          <pic:cNvPicPr/>
                        </pic:nvPicPr>
                        <pic:blipFill>
                          <a:blip r:embed="rId5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5B6758" w14:textId="77777777" w:rsidR="003E3635" w:rsidRDefault="003E3635"/>
        </w:tc>
      </w:tr>
      <w:tr w:rsidR="003E3635" w14:paraId="329F97D0" w14:textId="77777777">
        <w:tc>
          <w:tcPr>
            <w:tcW w:w="1728" w:type="dxa"/>
          </w:tcPr>
          <w:p w14:paraId="1D25021E" w14:textId="77777777" w:rsidR="003E3635" w:rsidRDefault="00000000">
            <w:r>
              <w:rPr>
                <w:noProof/>
              </w:rPr>
              <w:drawing>
                <wp:inline distT="0" distB="0" distL="0" distR="0" wp14:anchorId="79A7B86D" wp14:editId="325B2B07">
                  <wp:extent cx="1371600" cy="13716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ox6kzsdp.png"/>
                          <pic:cNvPicPr/>
                        </pic:nvPicPr>
                        <pic:blipFill>
                          <a:blip r:embed="rId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CEEC86" w14:textId="77777777" w:rsidR="003E3635" w:rsidRDefault="00000000">
            <w:r>
              <w:rPr>
                <w:noProof/>
              </w:rPr>
              <w:drawing>
                <wp:inline distT="0" distB="0" distL="0" distR="0" wp14:anchorId="6E8E8814" wp14:editId="6D074D9E">
                  <wp:extent cx="1371600" cy="13716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ekjk_pid.png"/>
                          <pic:cNvPicPr/>
                        </pic:nvPicPr>
                        <pic:blipFill>
                          <a:blip r:embed="rId5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54B04A" w14:textId="77777777" w:rsidR="003E3635" w:rsidRDefault="00000000">
            <w:r>
              <w:rPr>
                <w:noProof/>
              </w:rPr>
              <w:drawing>
                <wp:inline distT="0" distB="0" distL="0" distR="0" wp14:anchorId="4C398508" wp14:editId="55B16DA1">
                  <wp:extent cx="1371600" cy="13716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fd23_rm.png"/>
                          <pic:cNvPicPr/>
                        </pic:nvPicPr>
                        <pic:blipFill>
                          <a:blip r:embed="rId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FBD808" w14:textId="77777777" w:rsidR="003E3635" w:rsidRDefault="00000000">
            <w:r>
              <w:rPr>
                <w:noProof/>
              </w:rPr>
              <w:drawing>
                <wp:inline distT="0" distB="0" distL="0" distR="0" wp14:anchorId="12C79EA5" wp14:editId="0F1DDBAA">
                  <wp:extent cx="1371600" cy="13716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41ei4qly.png"/>
                          <pic:cNvPicPr/>
                        </pic:nvPicPr>
                        <pic:blipFill>
                          <a:blip r:embed="rId5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79B79E1" w14:textId="77777777" w:rsidR="003E3635" w:rsidRDefault="003E3635"/>
        </w:tc>
      </w:tr>
      <w:tr w:rsidR="003E3635" w14:paraId="2A48103A" w14:textId="77777777">
        <w:tc>
          <w:tcPr>
            <w:tcW w:w="1728" w:type="dxa"/>
          </w:tcPr>
          <w:p w14:paraId="2F8FCFB2" w14:textId="77777777" w:rsidR="003E3635" w:rsidRDefault="00000000">
            <w:r>
              <w:rPr>
                <w:noProof/>
              </w:rPr>
              <w:drawing>
                <wp:inline distT="0" distB="0" distL="0" distR="0" wp14:anchorId="0780B352" wp14:editId="6F6C0ADB">
                  <wp:extent cx="1371600" cy="13716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ax9x_rx.png"/>
                          <pic:cNvPicPr/>
                        </pic:nvPicPr>
                        <pic:blipFill>
                          <a:blip r:embed="rId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1F9DEE" w14:textId="77777777" w:rsidR="003E3635" w:rsidRDefault="00000000">
            <w:r>
              <w:rPr>
                <w:noProof/>
              </w:rPr>
              <w:drawing>
                <wp:inline distT="0" distB="0" distL="0" distR="0" wp14:anchorId="1EE96AFF" wp14:editId="7BBA80CA">
                  <wp:extent cx="1371600" cy="13716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5f5rgg3.png"/>
                          <pic:cNvPicPr/>
                        </pic:nvPicPr>
                        <pic:blipFill>
                          <a:blip r:embed="rId5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FA8B20" w14:textId="77777777" w:rsidR="003E3635" w:rsidRDefault="00000000">
            <w:r>
              <w:rPr>
                <w:noProof/>
              </w:rPr>
              <w:drawing>
                <wp:inline distT="0" distB="0" distL="0" distR="0" wp14:anchorId="3CEBC283" wp14:editId="3B92029E">
                  <wp:extent cx="1371600" cy="13716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06y8bgiw.png"/>
                          <pic:cNvPicPr/>
                        </pic:nvPicPr>
                        <pic:blipFill>
                          <a:blip r:embed="rId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B83866" w14:textId="77777777" w:rsidR="003E3635" w:rsidRDefault="00000000">
            <w:r>
              <w:rPr>
                <w:noProof/>
              </w:rPr>
              <w:drawing>
                <wp:inline distT="0" distB="0" distL="0" distR="0" wp14:anchorId="6B7B37DE" wp14:editId="711B42FF">
                  <wp:extent cx="1371600" cy="13716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7xdthgjl.png"/>
                          <pic:cNvPicPr/>
                        </pic:nvPicPr>
                        <pic:blipFill>
                          <a:blip r:embed="rId5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A585880" w14:textId="77777777" w:rsidR="003E3635" w:rsidRDefault="003E3635"/>
        </w:tc>
      </w:tr>
      <w:tr w:rsidR="003E3635" w14:paraId="72336E3A" w14:textId="77777777">
        <w:tc>
          <w:tcPr>
            <w:tcW w:w="1728" w:type="dxa"/>
          </w:tcPr>
          <w:p w14:paraId="29A33FF0" w14:textId="77777777" w:rsidR="003E3635" w:rsidRDefault="00000000">
            <w:r>
              <w:rPr>
                <w:noProof/>
              </w:rPr>
              <w:drawing>
                <wp:inline distT="0" distB="0" distL="0" distR="0" wp14:anchorId="3DE61A83" wp14:editId="3F93E064">
                  <wp:extent cx="1371600" cy="13716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nscv_v0.png"/>
                          <pic:cNvPicPr/>
                        </pic:nvPicPr>
                        <pic:blipFill>
                          <a:blip r:embed="rId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D89CDF" w14:textId="77777777" w:rsidR="003E3635" w:rsidRDefault="00000000">
            <w:r>
              <w:rPr>
                <w:noProof/>
              </w:rPr>
              <w:drawing>
                <wp:inline distT="0" distB="0" distL="0" distR="0" wp14:anchorId="27143D23" wp14:editId="4E7A3544">
                  <wp:extent cx="1371600" cy="13716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0v2w0ry.png"/>
                          <pic:cNvPicPr/>
                        </pic:nvPicPr>
                        <pic:blipFill>
                          <a:blip r:embed="rId5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070A2D" w14:textId="77777777" w:rsidR="003E3635" w:rsidRDefault="00000000">
            <w:r>
              <w:rPr>
                <w:noProof/>
              </w:rPr>
              <w:drawing>
                <wp:inline distT="0" distB="0" distL="0" distR="0" wp14:anchorId="415A4B78" wp14:editId="400E054C">
                  <wp:extent cx="1371600" cy="13716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4g9d759s.png"/>
                          <pic:cNvPicPr/>
                        </pic:nvPicPr>
                        <pic:blipFill>
                          <a:blip r:embed="rId5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1E413A" w14:textId="77777777" w:rsidR="003E3635" w:rsidRDefault="00000000">
            <w:r>
              <w:rPr>
                <w:noProof/>
              </w:rPr>
              <w:drawing>
                <wp:inline distT="0" distB="0" distL="0" distR="0" wp14:anchorId="74EE121E" wp14:editId="6C39FD1C">
                  <wp:extent cx="1371600" cy="13716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0dhkqlq.png"/>
                          <pic:cNvPicPr/>
                        </pic:nvPicPr>
                        <pic:blipFill>
                          <a:blip r:embed="rId5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B94907" w14:textId="77777777" w:rsidR="003E3635" w:rsidRDefault="003E3635"/>
        </w:tc>
      </w:tr>
      <w:tr w:rsidR="003E3635" w14:paraId="4116AAAF" w14:textId="77777777">
        <w:tc>
          <w:tcPr>
            <w:tcW w:w="1728" w:type="dxa"/>
          </w:tcPr>
          <w:p w14:paraId="3A189B5C" w14:textId="77777777" w:rsidR="003E3635" w:rsidRDefault="00000000">
            <w:r>
              <w:rPr>
                <w:noProof/>
              </w:rPr>
              <w:drawing>
                <wp:inline distT="0" distB="0" distL="0" distR="0" wp14:anchorId="07B010E3" wp14:editId="088495BB">
                  <wp:extent cx="1371600" cy="13716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v2waxn7a.png"/>
                          <pic:cNvPicPr/>
                        </pic:nvPicPr>
                        <pic:blipFill>
                          <a:blip r:embed="rId5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0CEEAA" w14:textId="77777777" w:rsidR="003E3635" w:rsidRDefault="00000000">
            <w:r>
              <w:rPr>
                <w:noProof/>
              </w:rPr>
              <w:drawing>
                <wp:inline distT="0" distB="0" distL="0" distR="0" wp14:anchorId="6170E26D" wp14:editId="42AB51FB">
                  <wp:extent cx="1371600" cy="13716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ck5x43l.png"/>
                          <pic:cNvPicPr/>
                        </pic:nvPicPr>
                        <pic:blipFill>
                          <a:blip r:embed="rId5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42CCC38" w14:textId="77777777" w:rsidR="003E3635" w:rsidRDefault="00000000">
            <w:r>
              <w:rPr>
                <w:noProof/>
              </w:rPr>
              <w:drawing>
                <wp:inline distT="0" distB="0" distL="0" distR="0" wp14:anchorId="4174D09E" wp14:editId="39740D59">
                  <wp:extent cx="1371600" cy="13716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0_raqd4.png"/>
                          <pic:cNvPicPr/>
                        </pic:nvPicPr>
                        <pic:blipFill>
                          <a:blip r:embed="rId5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5A35FBA" w14:textId="77777777" w:rsidR="003E3635" w:rsidRDefault="00000000">
            <w:r>
              <w:rPr>
                <w:noProof/>
              </w:rPr>
              <w:drawing>
                <wp:inline distT="0" distB="0" distL="0" distR="0" wp14:anchorId="3430E1E7" wp14:editId="52573B33">
                  <wp:extent cx="1371600" cy="13716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avhi5vgm.png"/>
                          <pic:cNvPicPr/>
                        </pic:nvPicPr>
                        <pic:blipFill>
                          <a:blip r:embed="rId5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9C452C" w14:textId="77777777" w:rsidR="003E3635" w:rsidRDefault="003E3635"/>
        </w:tc>
      </w:tr>
      <w:tr w:rsidR="003E3635" w14:paraId="6ABC3DD1" w14:textId="77777777">
        <w:tc>
          <w:tcPr>
            <w:tcW w:w="1728" w:type="dxa"/>
          </w:tcPr>
          <w:p w14:paraId="1D9EE59A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7786FD06" wp14:editId="10A5C5CB">
                  <wp:extent cx="1371600" cy="1420586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4esgdmjv.png"/>
                          <pic:cNvPicPr/>
                        </pic:nvPicPr>
                        <pic:blipFill>
                          <a:blip r:embed="rId5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3DAF93E" w14:textId="77777777" w:rsidR="003E3635" w:rsidRDefault="00000000">
            <w:r>
              <w:rPr>
                <w:noProof/>
              </w:rPr>
              <w:drawing>
                <wp:inline distT="0" distB="0" distL="0" distR="0" wp14:anchorId="42A1C4E7" wp14:editId="530BA8AF">
                  <wp:extent cx="1371600" cy="1419726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olf4ku9.png"/>
                          <pic:cNvPicPr/>
                        </pic:nvPicPr>
                        <pic:blipFill>
                          <a:blip r:embed="rId5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98B77C" w14:textId="77777777" w:rsidR="003E3635" w:rsidRDefault="00000000">
            <w:r>
              <w:rPr>
                <w:noProof/>
              </w:rPr>
              <w:drawing>
                <wp:inline distT="0" distB="0" distL="0" distR="0" wp14:anchorId="01532874" wp14:editId="6E43ACAD">
                  <wp:extent cx="1371600" cy="1419726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bfnq2mq.png"/>
                          <pic:cNvPicPr/>
                        </pic:nvPicPr>
                        <pic:blipFill>
                          <a:blip r:embed="rId5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C3E28B" w14:textId="77777777" w:rsidR="003E3635" w:rsidRDefault="00000000">
            <w:r>
              <w:rPr>
                <w:noProof/>
              </w:rPr>
              <w:drawing>
                <wp:inline distT="0" distB="0" distL="0" distR="0" wp14:anchorId="35444E14" wp14:editId="18742392">
                  <wp:extent cx="1371600" cy="1419726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64jkj05.png"/>
                          <pic:cNvPicPr/>
                        </pic:nvPicPr>
                        <pic:blipFill>
                          <a:blip r:embed="rId5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D6C7D0" w14:textId="77777777" w:rsidR="003E3635" w:rsidRDefault="003E3635"/>
        </w:tc>
      </w:tr>
      <w:tr w:rsidR="003E3635" w14:paraId="36F64BDF" w14:textId="77777777">
        <w:tc>
          <w:tcPr>
            <w:tcW w:w="1728" w:type="dxa"/>
          </w:tcPr>
          <w:p w14:paraId="529C7129" w14:textId="77777777" w:rsidR="003E3635" w:rsidRDefault="00000000">
            <w:r>
              <w:rPr>
                <w:noProof/>
              </w:rPr>
              <w:drawing>
                <wp:inline distT="0" distB="0" distL="0" distR="0" wp14:anchorId="3A854466" wp14:editId="259DC4EA">
                  <wp:extent cx="1371600" cy="13716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hx7qh_qb.png"/>
                          <pic:cNvPicPr/>
                        </pic:nvPicPr>
                        <pic:blipFill>
                          <a:blip r:embed="rId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6AE23DC" w14:textId="77777777" w:rsidR="003E3635" w:rsidRDefault="00000000">
            <w:r>
              <w:rPr>
                <w:noProof/>
              </w:rPr>
              <w:drawing>
                <wp:inline distT="0" distB="0" distL="0" distR="0" wp14:anchorId="3097FFE7" wp14:editId="524111EA">
                  <wp:extent cx="1371600" cy="13716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9y1akab.png"/>
                          <pic:cNvPicPr/>
                        </pic:nvPicPr>
                        <pic:blipFill>
                          <a:blip r:embed="rId5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A29353" w14:textId="77777777" w:rsidR="003E3635" w:rsidRDefault="00000000">
            <w:r>
              <w:rPr>
                <w:noProof/>
              </w:rPr>
              <w:drawing>
                <wp:inline distT="0" distB="0" distL="0" distR="0" wp14:anchorId="25592569" wp14:editId="67FCFA18">
                  <wp:extent cx="1371600" cy="13716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6cm9h0h5.png"/>
                          <pic:cNvPicPr/>
                        </pic:nvPicPr>
                        <pic:blipFill>
                          <a:blip r:embed="rId5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FAC048" w14:textId="77777777" w:rsidR="003E3635" w:rsidRDefault="00000000">
            <w:r>
              <w:rPr>
                <w:noProof/>
              </w:rPr>
              <w:drawing>
                <wp:inline distT="0" distB="0" distL="0" distR="0" wp14:anchorId="6F135976" wp14:editId="545BEF8A">
                  <wp:extent cx="1371600" cy="13716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yeb24ds.png"/>
                          <pic:cNvPicPr/>
                        </pic:nvPicPr>
                        <pic:blipFill>
                          <a:blip r:embed="rId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AF37A4" w14:textId="77777777" w:rsidR="003E3635" w:rsidRDefault="003E3635"/>
        </w:tc>
      </w:tr>
      <w:tr w:rsidR="003E3635" w14:paraId="146F2FDA" w14:textId="77777777">
        <w:tc>
          <w:tcPr>
            <w:tcW w:w="1728" w:type="dxa"/>
          </w:tcPr>
          <w:p w14:paraId="21C973D1" w14:textId="77777777" w:rsidR="003E3635" w:rsidRDefault="00000000">
            <w:r>
              <w:rPr>
                <w:noProof/>
              </w:rPr>
              <w:drawing>
                <wp:inline distT="0" distB="0" distL="0" distR="0" wp14:anchorId="66015BB8" wp14:editId="5D2892D6">
                  <wp:extent cx="1371600" cy="13716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o41ak9jf.png"/>
                          <pic:cNvPicPr/>
                        </pic:nvPicPr>
                        <pic:blipFill>
                          <a:blip r:embed="rId5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86CEF8B" w14:textId="77777777" w:rsidR="003E3635" w:rsidRDefault="00000000">
            <w:r>
              <w:rPr>
                <w:noProof/>
              </w:rPr>
              <w:drawing>
                <wp:inline distT="0" distB="0" distL="0" distR="0" wp14:anchorId="7895F248" wp14:editId="2B7CAC7E">
                  <wp:extent cx="1371600" cy="13716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1g78j_6.png"/>
                          <pic:cNvPicPr/>
                        </pic:nvPicPr>
                        <pic:blipFill>
                          <a:blip r:embed="rId5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62E8070" w14:textId="77777777" w:rsidR="003E3635" w:rsidRDefault="00000000">
            <w:r>
              <w:rPr>
                <w:noProof/>
              </w:rPr>
              <w:drawing>
                <wp:inline distT="0" distB="0" distL="0" distR="0" wp14:anchorId="68F22CD2" wp14:editId="2DAE6655">
                  <wp:extent cx="1371600" cy="13716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22jfcdp.png"/>
                          <pic:cNvPicPr/>
                        </pic:nvPicPr>
                        <pic:blipFill>
                          <a:blip r:embed="rId5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1021378" w14:textId="77777777" w:rsidR="003E3635" w:rsidRDefault="00000000">
            <w:r>
              <w:rPr>
                <w:noProof/>
              </w:rPr>
              <w:drawing>
                <wp:inline distT="0" distB="0" distL="0" distR="0" wp14:anchorId="16988FE4" wp14:editId="75D4DC77">
                  <wp:extent cx="1371600" cy="13716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sxjqno8h.png"/>
                          <pic:cNvPicPr/>
                        </pic:nvPicPr>
                        <pic:blipFill>
                          <a:blip r:embed="rId5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7B1A0B6" w14:textId="77777777" w:rsidR="003E3635" w:rsidRDefault="003E3635"/>
        </w:tc>
      </w:tr>
      <w:tr w:rsidR="003E3635" w14:paraId="2682F60A" w14:textId="77777777">
        <w:tc>
          <w:tcPr>
            <w:tcW w:w="1728" w:type="dxa"/>
          </w:tcPr>
          <w:p w14:paraId="088B677C" w14:textId="77777777" w:rsidR="003E3635" w:rsidRDefault="00000000">
            <w:r>
              <w:rPr>
                <w:noProof/>
              </w:rPr>
              <w:drawing>
                <wp:inline distT="0" distB="0" distL="0" distR="0" wp14:anchorId="021ABBBE" wp14:editId="56A11AE6">
                  <wp:extent cx="1371600" cy="132588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eko_w_5.png"/>
                          <pic:cNvPicPr/>
                        </pic:nvPicPr>
                        <pic:blipFill>
                          <a:blip r:embed="rId5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70DB6BE" w14:textId="77777777" w:rsidR="003E3635" w:rsidRDefault="00000000">
            <w:r>
              <w:rPr>
                <w:noProof/>
              </w:rPr>
              <w:drawing>
                <wp:inline distT="0" distB="0" distL="0" distR="0" wp14:anchorId="7D91D035" wp14:editId="5DED6C40">
                  <wp:extent cx="1371600" cy="132663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xxb8pixu.png"/>
                          <pic:cNvPicPr/>
                        </pic:nvPicPr>
                        <pic:blipFill>
                          <a:blip r:embed="rId5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2887CB" w14:textId="77777777" w:rsidR="003E3635" w:rsidRDefault="00000000">
            <w:r>
              <w:rPr>
                <w:noProof/>
              </w:rPr>
              <w:drawing>
                <wp:inline distT="0" distB="0" distL="0" distR="0" wp14:anchorId="785EBBC6" wp14:editId="655683AD">
                  <wp:extent cx="1371600" cy="132663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b94auib.png"/>
                          <pic:cNvPicPr/>
                        </pic:nvPicPr>
                        <pic:blipFill>
                          <a:blip r:embed="rId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EE3861" w14:textId="77777777" w:rsidR="003E3635" w:rsidRDefault="00000000">
            <w:r>
              <w:rPr>
                <w:noProof/>
              </w:rPr>
              <w:drawing>
                <wp:inline distT="0" distB="0" distL="0" distR="0" wp14:anchorId="430681A7" wp14:editId="6BA8BC88">
                  <wp:extent cx="1371600" cy="132663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3awjmz7.png"/>
                          <pic:cNvPicPr/>
                        </pic:nvPicPr>
                        <pic:blipFill>
                          <a:blip r:embed="rId6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AF5E5EF" w14:textId="77777777" w:rsidR="003E3635" w:rsidRDefault="003E3635"/>
        </w:tc>
      </w:tr>
      <w:tr w:rsidR="003E3635" w14:paraId="14EED238" w14:textId="77777777">
        <w:tc>
          <w:tcPr>
            <w:tcW w:w="1728" w:type="dxa"/>
          </w:tcPr>
          <w:p w14:paraId="0925ACE9" w14:textId="77777777" w:rsidR="003E3635" w:rsidRDefault="00000000">
            <w:r>
              <w:rPr>
                <w:noProof/>
              </w:rPr>
              <w:drawing>
                <wp:inline distT="0" distB="0" distL="0" distR="0" wp14:anchorId="43559794" wp14:editId="45A4F171">
                  <wp:extent cx="1371600" cy="1420586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4b0l7xl5.png"/>
                          <pic:cNvPicPr/>
                        </pic:nvPicPr>
                        <pic:blipFill>
                          <a:blip r:embed="rId6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56720DE" w14:textId="77777777" w:rsidR="003E3635" w:rsidRDefault="00000000">
            <w:r>
              <w:rPr>
                <w:noProof/>
              </w:rPr>
              <w:drawing>
                <wp:inline distT="0" distB="0" distL="0" distR="0" wp14:anchorId="63CF4C5F" wp14:editId="22B1CDED">
                  <wp:extent cx="1371600" cy="1419726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kudsgri.png"/>
                          <pic:cNvPicPr/>
                        </pic:nvPicPr>
                        <pic:blipFill>
                          <a:blip r:embed="rId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0649D4B" w14:textId="77777777" w:rsidR="003E3635" w:rsidRDefault="00000000">
            <w:r>
              <w:rPr>
                <w:noProof/>
              </w:rPr>
              <w:drawing>
                <wp:inline distT="0" distB="0" distL="0" distR="0" wp14:anchorId="1A35C8C7" wp14:editId="1C643F4E">
                  <wp:extent cx="1371600" cy="1419726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6ngy_tnt.png"/>
                          <pic:cNvPicPr/>
                        </pic:nvPicPr>
                        <pic:blipFill>
                          <a:blip r:embed="rId6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EF32C60" w14:textId="77777777" w:rsidR="003E3635" w:rsidRDefault="00000000">
            <w:r>
              <w:rPr>
                <w:noProof/>
              </w:rPr>
              <w:drawing>
                <wp:inline distT="0" distB="0" distL="0" distR="0" wp14:anchorId="4CDD51FA" wp14:editId="619EB7F7">
                  <wp:extent cx="1371600" cy="1419726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rheh9r1.png"/>
                          <pic:cNvPicPr/>
                        </pic:nvPicPr>
                        <pic:blipFill>
                          <a:blip r:embed="rId6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1FA2875" w14:textId="77777777" w:rsidR="003E3635" w:rsidRDefault="003E3635"/>
        </w:tc>
      </w:tr>
      <w:tr w:rsidR="003E3635" w14:paraId="652DB91A" w14:textId="77777777">
        <w:tc>
          <w:tcPr>
            <w:tcW w:w="1728" w:type="dxa"/>
          </w:tcPr>
          <w:p w14:paraId="29036D49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210457E6" wp14:editId="3EACCBE0">
                  <wp:extent cx="1371600" cy="164592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sg3id_j2.png"/>
                          <pic:cNvPicPr/>
                        </pic:nvPicPr>
                        <pic:blipFill>
                          <a:blip r:embed="rId6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84532E" w14:textId="77777777" w:rsidR="003E3635" w:rsidRDefault="00000000">
            <w:r>
              <w:rPr>
                <w:noProof/>
              </w:rPr>
              <w:drawing>
                <wp:inline distT="0" distB="0" distL="0" distR="0" wp14:anchorId="0616287F" wp14:editId="1B1C34A1">
                  <wp:extent cx="1371600" cy="1640541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kca5g4w.png"/>
                          <pic:cNvPicPr/>
                        </pic:nvPicPr>
                        <pic:blipFill>
                          <a:blip r:embed="rId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4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77AE08" w14:textId="77777777" w:rsidR="003E3635" w:rsidRDefault="00000000">
            <w:r>
              <w:rPr>
                <w:noProof/>
              </w:rPr>
              <w:drawing>
                <wp:inline distT="0" distB="0" distL="0" distR="0" wp14:anchorId="241BC993" wp14:editId="5910D202">
                  <wp:extent cx="1371600" cy="1640541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splmq5l.png"/>
                          <pic:cNvPicPr/>
                        </pic:nvPicPr>
                        <pic:blipFill>
                          <a:blip r:embed="rId6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4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5C23BA" w14:textId="77777777" w:rsidR="003E3635" w:rsidRDefault="00000000">
            <w:r>
              <w:rPr>
                <w:noProof/>
              </w:rPr>
              <w:drawing>
                <wp:inline distT="0" distB="0" distL="0" distR="0" wp14:anchorId="75558D1C" wp14:editId="6E136B12">
                  <wp:extent cx="1371600" cy="1640541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rr43s8gv.png"/>
                          <pic:cNvPicPr/>
                        </pic:nvPicPr>
                        <pic:blipFill>
                          <a:blip r:embed="rId6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64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1D3609A" w14:textId="77777777" w:rsidR="003E3635" w:rsidRDefault="003E3635"/>
        </w:tc>
      </w:tr>
      <w:tr w:rsidR="003E3635" w14:paraId="278D4665" w14:textId="77777777">
        <w:tc>
          <w:tcPr>
            <w:tcW w:w="1728" w:type="dxa"/>
          </w:tcPr>
          <w:p w14:paraId="26230D63" w14:textId="77777777" w:rsidR="003E3635" w:rsidRDefault="00000000">
            <w:r>
              <w:rPr>
                <w:noProof/>
              </w:rPr>
              <w:drawing>
                <wp:inline distT="0" distB="0" distL="0" distR="0" wp14:anchorId="79FF9423" wp14:editId="5CE2F3A1">
                  <wp:extent cx="1371600" cy="1418897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h4mj_vu_.png"/>
                          <pic:cNvPicPr/>
                        </pic:nvPicPr>
                        <pic:blipFill>
                          <a:blip r:embed="rId6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C55ADE" w14:textId="77777777" w:rsidR="003E3635" w:rsidRDefault="00000000">
            <w:r>
              <w:rPr>
                <w:noProof/>
              </w:rPr>
              <w:drawing>
                <wp:inline distT="0" distB="0" distL="0" distR="0" wp14:anchorId="09A95D81" wp14:editId="4174D490">
                  <wp:extent cx="1371600" cy="141809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71w1i5ny.png"/>
                          <pic:cNvPicPr/>
                        </pic:nvPicPr>
                        <pic:blipFill>
                          <a:blip r:embed="rId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33BD091" w14:textId="77777777" w:rsidR="003E3635" w:rsidRDefault="00000000">
            <w:r>
              <w:rPr>
                <w:noProof/>
              </w:rPr>
              <w:drawing>
                <wp:inline distT="0" distB="0" distL="0" distR="0" wp14:anchorId="3A0B62B8" wp14:editId="61D6EE7B">
                  <wp:extent cx="1371600" cy="141809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ojrt1m8.png"/>
                          <pic:cNvPicPr/>
                        </pic:nvPicPr>
                        <pic:blipFill>
                          <a:blip r:embed="rId6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BCFCF3" w14:textId="77777777" w:rsidR="003E3635" w:rsidRDefault="00000000">
            <w:r>
              <w:rPr>
                <w:noProof/>
              </w:rPr>
              <w:drawing>
                <wp:inline distT="0" distB="0" distL="0" distR="0" wp14:anchorId="0D87C306" wp14:editId="2C516498">
                  <wp:extent cx="1371600" cy="141809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fo5hna7.png"/>
                          <pic:cNvPicPr/>
                        </pic:nvPicPr>
                        <pic:blipFill>
                          <a:blip r:embed="rId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540F1EA" w14:textId="77777777" w:rsidR="003E3635" w:rsidRDefault="003E3635"/>
        </w:tc>
      </w:tr>
      <w:tr w:rsidR="003E3635" w14:paraId="5B8DF6C6" w14:textId="77777777">
        <w:tc>
          <w:tcPr>
            <w:tcW w:w="1728" w:type="dxa"/>
          </w:tcPr>
          <w:p w14:paraId="71D266DB" w14:textId="77777777" w:rsidR="003E3635" w:rsidRDefault="00000000">
            <w:r>
              <w:rPr>
                <w:noProof/>
              </w:rPr>
              <w:drawing>
                <wp:inline distT="0" distB="0" distL="0" distR="0" wp14:anchorId="498CE386" wp14:editId="3D017062">
                  <wp:extent cx="1371600" cy="13716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cvncrk96.png"/>
                          <pic:cNvPicPr/>
                        </pic:nvPicPr>
                        <pic:blipFill>
                          <a:blip r:embed="rId6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C0DB6B" w14:textId="77777777" w:rsidR="003E3635" w:rsidRDefault="00000000">
            <w:r>
              <w:rPr>
                <w:noProof/>
              </w:rPr>
              <w:drawing>
                <wp:inline distT="0" distB="0" distL="0" distR="0" wp14:anchorId="7B413E3C" wp14:editId="10FD6D73">
                  <wp:extent cx="1371600" cy="13716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ao5pan_.png"/>
                          <pic:cNvPicPr/>
                        </pic:nvPicPr>
                        <pic:blipFill>
                          <a:blip r:embed="rId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AE5517" w14:textId="77777777" w:rsidR="003E3635" w:rsidRDefault="00000000">
            <w:r>
              <w:rPr>
                <w:noProof/>
              </w:rPr>
              <w:drawing>
                <wp:inline distT="0" distB="0" distL="0" distR="0" wp14:anchorId="655C8CBF" wp14:editId="2A906F87">
                  <wp:extent cx="1371600" cy="13716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i5tmt3nz.png"/>
                          <pic:cNvPicPr/>
                        </pic:nvPicPr>
                        <pic:blipFill>
                          <a:blip r:embed="rId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F031630" w14:textId="77777777" w:rsidR="003E3635" w:rsidRDefault="00000000">
            <w:r>
              <w:rPr>
                <w:noProof/>
              </w:rPr>
              <w:drawing>
                <wp:inline distT="0" distB="0" distL="0" distR="0" wp14:anchorId="0213565A" wp14:editId="3AE47909">
                  <wp:extent cx="1371600" cy="13716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bo8sqq8.png"/>
                          <pic:cNvPicPr/>
                        </pic:nvPicPr>
                        <pic:blipFill>
                          <a:blip r:embed="rId6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77308A" w14:textId="77777777" w:rsidR="003E3635" w:rsidRDefault="003E3635"/>
        </w:tc>
      </w:tr>
      <w:tr w:rsidR="003E3635" w14:paraId="0887DD4C" w14:textId="77777777">
        <w:tc>
          <w:tcPr>
            <w:tcW w:w="1728" w:type="dxa"/>
          </w:tcPr>
          <w:p w14:paraId="7040DF32" w14:textId="77777777" w:rsidR="003E3635" w:rsidRDefault="00000000">
            <w:r>
              <w:rPr>
                <w:noProof/>
              </w:rPr>
              <w:drawing>
                <wp:inline distT="0" distB="0" distL="0" distR="0" wp14:anchorId="6A042CE7" wp14:editId="3D3B9A92">
                  <wp:extent cx="1371600" cy="13716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_y7g1vye.png"/>
                          <pic:cNvPicPr/>
                        </pic:nvPicPr>
                        <pic:blipFill>
                          <a:blip r:embed="rId6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BF7622" w14:textId="77777777" w:rsidR="003E3635" w:rsidRDefault="00000000">
            <w:r>
              <w:rPr>
                <w:noProof/>
              </w:rPr>
              <w:drawing>
                <wp:inline distT="0" distB="0" distL="0" distR="0" wp14:anchorId="32A5A829" wp14:editId="1830ED8F">
                  <wp:extent cx="1371600" cy="13716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l7s4mzx.png"/>
                          <pic:cNvPicPr/>
                        </pic:nvPicPr>
                        <pic:blipFill>
                          <a:blip r:embed="rId6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23984B" w14:textId="77777777" w:rsidR="003E3635" w:rsidRDefault="00000000">
            <w:r>
              <w:rPr>
                <w:noProof/>
              </w:rPr>
              <w:drawing>
                <wp:inline distT="0" distB="0" distL="0" distR="0" wp14:anchorId="2816576D" wp14:editId="7C24A738">
                  <wp:extent cx="1371600" cy="13716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gd_l5gc6.png"/>
                          <pic:cNvPicPr/>
                        </pic:nvPicPr>
                        <pic:blipFill>
                          <a:blip r:embed="rId6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79659F3" w14:textId="77777777" w:rsidR="003E3635" w:rsidRDefault="00000000">
            <w:r>
              <w:rPr>
                <w:noProof/>
              </w:rPr>
              <w:drawing>
                <wp:inline distT="0" distB="0" distL="0" distR="0" wp14:anchorId="252FF925" wp14:editId="3C75C633">
                  <wp:extent cx="1371600" cy="13716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9fd5tt1.png"/>
                          <pic:cNvPicPr/>
                        </pic:nvPicPr>
                        <pic:blipFill>
                          <a:blip r:embed="rId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E059DEA" w14:textId="77777777" w:rsidR="003E3635" w:rsidRDefault="003E3635"/>
        </w:tc>
      </w:tr>
      <w:tr w:rsidR="003E3635" w14:paraId="5B96F9AF" w14:textId="77777777">
        <w:tc>
          <w:tcPr>
            <w:tcW w:w="1728" w:type="dxa"/>
          </w:tcPr>
          <w:p w14:paraId="5F41646E" w14:textId="77777777" w:rsidR="003E3635" w:rsidRDefault="00000000">
            <w:r>
              <w:rPr>
                <w:noProof/>
              </w:rPr>
              <w:drawing>
                <wp:inline distT="0" distB="0" distL="0" distR="0" wp14:anchorId="0D41707E" wp14:editId="22853CB6">
                  <wp:extent cx="1371600" cy="13716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pkrgmxig.png"/>
                          <pic:cNvPicPr/>
                        </pic:nvPicPr>
                        <pic:blipFill>
                          <a:blip r:embed="rId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B6B629" w14:textId="77777777" w:rsidR="003E3635" w:rsidRDefault="00000000">
            <w:r>
              <w:rPr>
                <w:noProof/>
              </w:rPr>
              <w:drawing>
                <wp:inline distT="0" distB="0" distL="0" distR="0" wp14:anchorId="6C76C8AA" wp14:editId="23FD0497">
                  <wp:extent cx="1371600" cy="13716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7eljsna.png"/>
                          <pic:cNvPicPr/>
                        </pic:nvPicPr>
                        <pic:blipFill>
                          <a:blip r:embed="rId6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E7739CD" w14:textId="77777777" w:rsidR="003E3635" w:rsidRDefault="00000000">
            <w:r>
              <w:rPr>
                <w:noProof/>
              </w:rPr>
              <w:drawing>
                <wp:inline distT="0" distB="0" distL="0" distR="0" wp14:anchorId="3CA5DECF" wp14:editId="42618FC1">
                  <wp:extent cx="1371600" cy="13716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mjp_pat_.png"/>
                          <pic:cNvPicPr/>
                        </pic:nvPicPr>
                        <pic:blipFill>
                          <a:blip r:embed="rId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EF177CA" w14:textId="77777777" w:rsidR="003E3635" w:rsidRDefault="00000000">
            <w:r>
              <w:rPr>
                <w:noProof/>
              </w:rPr>
              <w:drawing>
                <wp:inline distT="0" distB="0" distL="0" distR="0" wp14:anchorId="33D4AFD0" wp14:editId="01698A18">
                  <wp:extent cx="1371600" cy="13716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omxp55va.png"/>
                          <pic:cNvPicPr/>
                        </pic:nvPicPr>
                        <pic:blipFill>
                          <a:blip r:embed="rId6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08D6636" w14:textId="77777777" w:rsidR="003E3635" w:rsidRDefault="003E3635"/>
        </w:tc>
      </w:tr>
      <w:tr w:rsidR="003E3635" w14:paraId="29F2A8AC" w14:textId="77777777">
        <w:tc>
          <w:tcPr>
            <w:tcW w:w="1728" w:type="dxa"/>
          </w:tcPr>
          <w:p w14:paraId="49F5A722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48E371CA" wp14:editId="58913FA1">
                  <wp:extent cx="1371600" cy="13716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x4r58xm.png"/>
                          <pic:cNvPicPr/>
                        </pic:nvPicPr>
                        <pic:blipFill>
                          <a:blip r:embed="rId6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19A727" w14:textId="77777777" w:rsidR="003E3635" w:rsidRDefault="00000000">
            <w:r>
              <w:rPr>
                <w:noProof/>
              </w:rPr>
              <w:drawing>
                <wp:inline distT="0" distB="0" distL="0" distR="0" wp14:anchorId="5742E259" wp14:editId="3BF24886">
                  <wp:extent cx="1371600" cy="13716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ifga8ip.png"/>
                          <pic:cNvPicPr/>
                        </pic:nvPicPr>
                        <pic:blipFill>
                          <a:blip r:embed="rId6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32E8146" w14:textId="77777777" w:rsidR="003E3635" w:rsidRDefault="00000000">
            <w:r>
              <w:rPr>
                <w:noProof/>
              </w:rPr>
              <w:drawing>
                <wp:inline distT="0" distB="0" distL="0" distR="0" wp14:anchorId="58D50E80" wp14:editId="009A2BD5">
                  <wp:extent cx="1371600" cy="13716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m2vs1ex8.png"/>
                          <pic:cNvPicPr/>
                        </pic:nvPicPr>
                        <pic:blipFill>
                          <a:blip r:embed="rId6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2228E1" w14:textId="77777777" w:rsidR="003E3635" w:rsidRDefault="00000000">
            <w:r>
              <w:rPr>
                <w:noProof/>
              </w:rPr>
              <w:drawing>
                <wp:inline distT="0" distB="0" distL="0" distR="0" wp14:anchorId="35902A00" wp14:editId="76A80E80">
                  <wp:extent cx="1371600" cy="13716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94xlwmri.png"/>
                          <pic:cNvPicPr/>
                        </pic:nvPicPr>
                        <pic:blipFill>
                          <a:blip r:embed="rId6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872066" w14:textId="77777777" w:rsidR="003E3635" w:rsidRDefault="003E3635"/>
        </w:tc>
      </w:tr>
      <w:tr w:rsidR="003E3635" w14:paraId="797C6A8C" w14:textId="77777777">
        <w:tc>
          <w:tcPr>
            <w:tcW w:w="1728" w:type="dxa"/>
          </w:tcPr>
          <w:p w14:paraId="5D3D8A20" w14:textId="77777777" w:rsidR="003E3635" w:rsidRDefault="00000000">
            <w:r>
              <w:rPr>
                <w:noProof/>
              </w:rPr>
              <w:drawing>
                <wp:inline distT="0" distB="0" distL="0" distR="0" wp14:anchorId="28413B43" wp14:editId="698B4F6E">
                  <wp:extent cx="1371600" cy="13716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pba87q08.png"/>
                          <pic:cNvPicPr/>
                        </pic:nvPicPr>
                        <pic:blipFill>
                          <a:blip r:embed="rId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CE8DDF2" w14:textId="77777777" w:rsidR="003E3635" w:rsidRDefault="00000000">
            <w:r>
              <w:rPr>
                <w:noProof/>
              </w:rPr>
              <w:drawing>
                <wp:inline distT="0" distB="0" distL="0" distR="0" wp14:anchorId="207323DA" wp14:editId="7C332374">
                  <wp:extent cx="1371600" cy="13716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50laqtuh.png"/>
                          <pic:cNvPicPr/>
                        </pic:nvPicPr>
                        <pic:blipFill>
                          <a:blip r:embed="rId6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974B1B" w14:textId="77777777" w:rsidR="003E3635" w:rsidRDefault="00000000">
            <w:r>
              <w:rPr>
                <w:noProof/>
              </w:rPr>
              <w:drawing>
                <wp:inline distT="0" distB="0" distL="0" distR="0" wp14:anchorId="50E4215C" wp14:editId="5AE0A8F4">
                  <wp:extent cx="1371600" cy="13716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6a8o_bwk.png"/>
                          <pic:cNvPicPr/>
                        </pic:nvPicPr>
                        <pic:blipFill>
                          <a:blip r:embed="rId6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291B82" w14:textId="77777777" w:rsidR="003E3635" w:rsidRDefault="00000000">
            <w:r>
              <w:rPr>
                <w:noProof/>
              </w:rPr>
              <w:drawing>
                <wp:inline distT="0" distB="0" distL="0" distR="0" wp14:anchorId="77BE6D02" wp14:editId="5F68D3CB">
                  <wp:extent cx="1371600" cy="13716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2u32a52.png"/>
                          <pic:cNvPicPr/>
                        </pic:nvPicPr>
                        <pic:blipFill>
                          <a:blip r:embed="rId6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1115C2" w14:textId="77777777" w:rsidR="003E3635" w:rsidRDefault="003E3635"/>
        </w:tc>
      </w:tr>
      <w:tr w:rsidR="003E3635" w14:paraId="2A890C3A" w14:textId="77777777">
        <w:tc>
          <w:tcPr>
            <w:tcW w:w="1728" w:type="dxa"/>
          </w:tcPr>
          <w:p w14:paraId="35106A1B" w14:textId="77777777" w:rsidR="003E3635" w:rsidRDefault="00000000">
            <w:r>
              <w:rPr>
                <w:noProof/>
              </w:rPr>
              <w:drawing>
                <wp:inline distT="0" distB="0" distL="0" distR="0" wp14:anchorId="53920C81" wp14:editId="24F69113">
                  <wp:extent cx="1371600" cy="13716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kte8dt5.png"/>
                          <pic:cNvPicPr/>
                        </pic:nvPicPr>
                        <pic:blipFill>
                          <a:blip r:embed="rId6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1C3615A" w14:textId="77777777" w:rsidR="003E3635" w:rsidRDefault="00000000">
            <w:r>
              <w:rPr>
                <w:noProof/>
              </w:rPr>
              <w:drawing>
                <wp:inline distT="0" distB="0" distL="0" distR="0" wp14:anchorId="22284212" wp14:editId="7D7B80E8">
                  <wp:extent cx="1371600" cy="13716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ohrcxkyf.png"/>
                          <pic:cNvPicPr/>
                        </pic:nvPicPr>
                        <pic:blipFill>
                          <a:blip r:embed="rId6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7AA7D7" w14:textId="77777777" w:rsidR="003E3635" w:rsidRDefault="00000000">
            <w:r>
              <w:rPr>
                <w:noProof/>
              </w:rPr>
              <w:drawing>
                <wp:inline distT="0" distB="0" distL="0" distR="0" wp14:anchorId="060D325B" wp14:editId="43517A17">
                  <wp:extent cx="1371600" cy="13716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2oilulyx.png"/>
                          <pic:cNvPicPr/>
                        </pic:nvPicPr>
                        <pic:blipFill>
                          <a:blip r:embed="rId6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85BD65" w14:textId="77777777" w:rsidR="003E3635" w:rsidRDefault="00000000">
            <w:r>
              <w:rPr>
                <w:noProof/>
              </w:rPr>
              <w:drawing>
                <wp:inline distT="0" distB="0" distL="0" distR="0" wp14:anchorId="27C5A491" wp14:editId="64470AD7">
                  <wp:extent cx="1371600" cy="13716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3cw488v1.png"/>
                          <pic:cNvPicPr/>
                        </pic:nvPicPr>
                        <pic:blipFill>
                          <a:blip r:embed="rId6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BFA0D0" w14:textId="77777777" w:rsidR="003E3635" w:rsidRDefault="003E3635"/>
        </w:tc>
      </w:tr>
      <w:tr w:rsidR="003E3635" w14:paraId="38E22B68" w14:textId="77777777">
        <w:tc>
          <w:tcPr>
            <w:tcW w:w="1728" w:type="dxa"/>
          </w:tcPr>
          <w:p w14:paraId="66A6DD8B" w14:textId="77777777" w:rsidR="003E3635" w:rsidRDefault="00000000">
            <w:r>
              <w:rPr>
                <w:noProof/>
              </w:rPr>
              <w:drawing>
                <wp:inline distT="0" distB="0" distL="0" distR="0" wp14:anchorId="1477D4D7" wp14:editId="542D03D0">
                  <wp:extent cx="1371600" cy="13716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iem5ssv8.png"/>
                          <pic:cNvPicPr/>
                        </pic:nvPicPr>
                        <pic:blipFill>
                          <a:blip r:embed="rId6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A8DFA7C" w14:textId="77777777" w:rsidR="003E3635" w:rsidRDefault="00000000">
            <w:r>
              <w:rPr>
                <w:noProof/>
              </w:rPr>
              <w:drawing>
                <wp:inline distT="0" distB="0" distL="0" distR="0" wp14:anchorId="5DF815E2" wp14:editId="116C5858">
                  <wp:extent cx="1371600" cy="13716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2yw_1wlo.png"/>
                          <pic:cNvPicPr/>
                        </pic:nvPicPr>
                        <pic:blipFill>
                          <a:blip r:embed="rId6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3CF2A7C" w14:textId="77777777" w:rsidR="003E3635" w:rsidRDefault="00000000">
            <w:r>
              <w:rPr>
                <w:noProof/>
              </w:rPr>
              <w:drawing>
                <wp:inline distT="0" distB="0" distL="0" distR="0" wp14:anchorId="0485E843" wp14:editId="202BFFF9">
                  <wp:extent cx="1371600" cy="13716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xr_4la66.png"/>
                          <pic:cNvPicPr/>
                        </pic:nvPicPr>
                        <pic:blipFill>
                          <a:blip r:embed="rId6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D9D9CCE" w14:textId="77777777" w:rsidR="003E3635" w:rsidRDefault="00000000">
            <w:r>
              <w:rPr>
                <w:noProof/>
              </w:rPr>
              <w:drawing>
                <wp:inline distT="0" distB="0" distL="0" distR="0" wp14:anchorId="5307BEAF" wp14:editId="6B2B277F">
                  <wp:extent cx="1371600" cy="13716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m6apu32.png"/>
                          <pic:cNvPicPr/>
                        </pic:nvPicPr>
                        <pic:blipFill>
                          <a:blip r:embed="rId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29568CD" w14:textId="77777777" w:rsidR="003E3635" w:rsidRDefault="003E3635"/>
        </w:tc>
      </w:tr>
      <w:tr w:rsidR="003E3635" w14:paraId="49033FA6" w14:textId="77777777">
        <w:tc>
          <w:tcPr>
            <w:tcW w:w="1728" w:type="dxa"/>
          </w:tcPr>
          <w:p w14:paraId="57A811B2" w14:textId="77777777" w:rsidR="003E3635" w:rsidRDefault="00000000">
            <w:r>
              <w:rPr>
                <w:noProof/>
              </w:rPr>
              <w:drawing>
                <wp:inline distT="0" distB="0" distL="0" distR="0" wp14:anchorId="719730DD" wp14:editId="503A86B2">
                  <wp:extent cx="1371600" cy="13716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s5kkf4jc.png"/>
                          <pic:cNvPicPr/>
                        </pic:nvPicPr>
                        <pic:blipFill>
                          <a:blip r:embed="rId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BBAD22" w14:textId="77777777" w:rsidR="003E3635" w:rsidRDefault="00000000">
            <w:r>
              <w:rPr>
                <w:noProof/>
              </w:rPr>
              <w:drawing>
                <wp:inline distT="0" distB="0" distL="0" distR="0" wp14:anchorId="704E309B" wp14:editId="02AB9144">
                  <wp:extent cx="1371600" cy="13716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643c4v5.png"/>
                          <pic:cNvPicPr/>
                        </pic:nvPicPr>
                        <pic:blipFill>
                          <a:blip r:embed="rId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BEDD887" w14:textId="77777777" w:rsidR="003E3635" w:rsidRDefault="00000000">
            <w:r>
              <w:rPr>
                <w:noProof/>
              </w:rPr>
              <w:drawing>
                <wp:inline distT="0" distB="0" distL="0" distR="0" wp14:anchorId="0AF080FF" wp14:editId="47917F52">
                  <wp:extent cx="1371600" cy="13716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2u2vmoz.png"/>
                          <pic:cNvPicPr/>
                        </pic:nvPicPr>
                        <pic:blipFill>
                          <a:blip r:embed="rId6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989174" w14:textId="77777777" w:rsidR="003E3635" w:rsidRDefault="00000000">
            <w:r>
              <w:rPr>
                <w:noProof/>
              </w:rPr>
              <w:drawing>
                <wp:inline distT="0" distB="0" distL="0" distR="0" wp14:anchorId="33CE3E9A" wp14:editId="0A4471FD">
                  <wp:extent cx="1371600" cy="13716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m9bu21hd.png"/>
                          <pic:cNvPicPr/>
                        </pic:nvPicPr>
                        <pic:blipFill>
                          <a:blip r:embed="rId6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10E3E2" w14:textId="77777777" w:rsidR="003E3635" w:rsidRDefault="003E3635"/>
        </w:tc>
      </w:tr>
      <w:tr w:rsidR="003E3635" w14:paraId="098ED03A" w14:textId="77777777">
        <w:tc>
          <w:tcPr>
            <w:tcW w:w="1728" w:type="dxa"/>
          </w:tcPr>
          <w:p w14:paraId="1CADA863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7ED5BACB" wp14:editId="686BED50">
                  <wp:extent cx="1371600" cy="13716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5m1axcpy.png"/>
                          <pic:cNvPicPr/>
                        </pic:nvPicPr>
                        <pic:blipFill>
                          <a:blip r:embed="rId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2192B7" w14:textId="77777777" w:rsidR="003E3635" w:rsidRDefault="00000000">
            <w:r>
              <w:rPr>
                <w:noProof/>
              </w:rPr>
              <w:drawing>
                <wp:inline distT="0" distB="0" distL="0" distR="0" wp14:anchorId="0F7C01BD" wp14:editId="235B63D0">
                  <wp:extent cx="1371600" cy="13716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cey82g2.png"/>
                          <pic:cNvPicPr/>
                        </pic:nvPicPr>
                        <pic:blipFill>
                          <a:blip r:embed="rId6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C064B87" w14:textId="77777777" w:rsidR="003E3635" w:rsidRDefault="00000000">
            <w:r>
              <w:rPr>
                <w:noProof/>
              </w:rPr>
              <w:drawing>
                <wp:inline distT="0" distB="0" distL="0" distR="0" wp14:anchorId="0410E63A" wp14:editId="175CF360">
                  <wp:extent cx="1371600" cy="13716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lnbidp8x.png"/>
                          <pic:cNvPicPr/>
                        </pic:nvPicPr>
                        <pic:blipFill>
                          <a:blip r:embed="rId6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8C33BD" w14:textId="77777777" w:rsidR="003E3635" w:rsidRDefault="00000000">
            <w:r>
              <w:rPr>
                <w:noProof/>
              </w:rPr>
              <w:drawing>
                <wp:inline distT="0" distB="0" distL="0" distR="0" wp14:anchorId="63F1551B" wp14:editId="3C5AE598">
                  <wp:extent cx="1371600" cy="13716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ye8oruy.png"/>
                          <pic:cNvPicPr/>
                        </pic:nvPicPr>
                        <pic:blipFill>
                          <a:blip r:embed="rId6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A9AE40" w14:textId="77777777" w:rsidR="003E3635" w:rsidRDefault="003E3635"/>
        </w:tc>
      </w:tr>
      <w:tr w:rsidR="003E3635" w14:paraId="18F71E4B" w14:textId="77777777">
        <w:tc>
          <w:tcPr>
            <w:tcW w:w="1728" w:type="dxa"/>
          </w:tcPr>
          <w:p w14:paraId="46D70807" w14:textId="77777777" w:rsidR="003E3635" w:rsidRDefault="00000000">
            <w:r>
              <w:rPr>
                <w:noProof/>
              </w:rPr>
              <w:drawing>
                <wp:inline distT="0" distB="0" distL="0" distR="0" wp14:anchorId="0626CA92" wp14:editId="1935E80E">
                  <wp:extent cx="1371600" cy="13716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f2kymzrk.png"/>
                          <pic:cNvPicPr/>
                        </pic:nvPicPr>
                        <pic:blipFill>
                          <a:blip r:embed="rId6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5BCEE8" w14:textId="77777777" w:rsidR="003E3635" w:rsidRDefault="00000000">
            <w:r>
              <w:rPr>
                <w:noProof/>
              </w:rPr>
              <w:drawing>
                <wp:inline distT="0" distB="0" distL="0" distR="0" wp14:anchorId="44143096" wp14:editId="5598B99E">
                  <wp:extent cx="1371600" cy="13716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1x3xltof.png"/>
                          <pic:cNvPicPr/>
                        </pic:nvPicPr>
                        <pic:blipFill>
                          <a:blip r:embed="rId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1D765E" w14:textId="77777777" w:rsidR="003E3635" w:rsidRDefault="00000000">
            <w:r>
              <w:rPr>
                <w:noProof/>
              </w:rPr>
              <w:drawing>
                <wp:inline distT="0" distB="0" distL="0" distR="0" wp14:anchorId="5F15B50B" wp14:editId="5ECF4E3F">
                  <wp:extent cx="1371600" cy="13716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dbl90m1x.png"/>
                          <pic:cNvPicPr/>
                        </pic:nvPicPr>
                        <pic:blipFill>
                          <a:blip r:embed="rId6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52D70E" w14:textId="77777777" w:rsidR="003E3635" w:rsidRDefault="00000000">
            <w:r>
              <w:rPr>
                <w:noProof/>
              </w:rPr>
              <w:drawing>
                <wp:inline distT="0" distB="0" distL="0" distR="0" wp14:anchorId="51F9AC44" wp14:editId="72527D53">
                  <wp:extent cx="1371600" cy="13716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4nj1t81.png"/>
                          <pic:cNvPicPr/>
                        </pic:nvPicPr>
                        <pic:blipFill>
                          <a:blip r:embed="rId6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1104EF" w14:textId="77777777" w:rsidR="003E3635" w:rsidRDefault="003E3635"/>
        </w:tc>
      </w:tr>
      <w:tr w:rsidR="003E3635" w14:paraId="520FCFF7" w14:textId="77777777">
        <w:tc>
          <w:tcPr>
            <w:tcW w:w="1728" w:type="dxa"/>
          </w:tcPr>
          <w:p w14:paraId="5B51D213" w14:textId="77777777" w:rsidR="003E3635" w:rsidRDefault="00000000">
            <w:r>
              <w:rPr>
                <w:noProof/>
              </w:rPr>
              <w:drawing>
                <wp:inline distT="0" distB="0" distL="0" distR="0" wp14:anchorId="619EC413" wp14:editId="22D4EE89">
                  <wp:extent cx="1371600" cy="13716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6gov7dd.png"/>
                          <pic:cNvPicPr/>
                        </pic:nvPicPr>
                        <pic:blipFill>
                          <a:blip r:embed="rId6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F510E5" w14:textId="77777777" w:rsidR="003E3635" w:rsidRDefault="00000000">
            <w:r>
              <w:rPr>
                <w:noProof/>
              </w:rPr>
              <w:drawing>
                <wp:inline distT="0" distB="0" distL="0" distR="0" wp14:anchorId="5DCFCB3E" wp14:editId="07B502B0">
                  <wp:extent cx="1371600" cy="13716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j6df_3z.png"/>
                          <pic:cNvPicPr/>
                        </pic:nvPicPr>
                        <pic:blipFill>
                          <a:blip r:embed="rId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09613E9" w14:textId="77777777" w:rsidR="003E3635" w:rsidRDefault="00000000">
            <w:r>
              <w:rPr>
                <w:noProof/>
              </w:rPr>
              <w:drawing>
                <wp:inline distT="0" distB="0" distL="0" distR="0" wp14:anchorId="4634C266" wp14:editId="7112A030">
                  <wp:extent cx="1371600" cy="13716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8jobxus.png"/>
                          <pic:cNvPicPr/>
                        </pic:nvPicPr>
                        <pic:blipFill>
                          <a:blip r:embed="rId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8688B7" w14:textId="77777777" w:rsidR="003E3635" w:rsidRDefault="00000000">
            <w:r>
              <w:rPr>
                <w:noProof/>
              </w:rPr>
              <w:drawing>
                <wp:inline distT="0" distB="0" distL="0" distR="0" wp14:anchorId="7298492C" wp14:editId="573C0103">
                  <wp:extent cx="1371600" cy="13716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7dvwawy.png"/>
                          <pic:cNvPicPr/>
                        </pic:nvPicPr>
                        <pic:blipFill>
                          <a:blip r:embed="rId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C37C1BB" w14:textId="77777777" w:rsidR="003E3635" w:rsidRDefault="003E3635"/>
        </w:tc>
      </w:tr>
      <w:tr w:rsidR="003E3635" w14:paraId="21B58F00" w14:textId="77777777">
        <w:tc>
          <w:tcPr>
            <w:tcW w:w="1728" w:type="dxa"/>
          </w:tcPr>
          <w:p w14:paraId="43AA16F0" w14:textId="77777777" w:rsidR="003E3635" w:rsidRDefault="00000000">
            <w:r>
              <w:rPr>
                <w:noProof/>
              </w:rPr>
              <w:drawing>
                <wp:inline distT="0" distB="0" distL="0" distR="0" wp14:anchorId="33FFBCD0" wp14:editId="74FB408A">
                  <wp:extent cx="1371600" cy="13716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zd8e294.png"/>
                          <pic:cNvPicPr/>
                        </pic:nvPicPr>
                        <pic:blipFill>
                          <a:blip r:embed="rId6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3ED7B7" w14:textId="77777777" w:rsidR="003E3635" w:rsidRDefault="00000000">
            <w:r>
              <w:rPr>
                <w:noProof/>
              </w:rPr>
              <w:drawing>
                <wp:inline distT="0" distB="0" distL="0" distR="0" wp14:anchorId="65E7EB30" wp14:editId="0D36706D">
                  <wp:extent cx="1371600" cy="13716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v1vvrr0.png"/>
                          <pic:cNvPicPr/>
                        </pic:nvPicPr>
                        <pic:blipFill>
                          <a:blip r:embed="rId6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8E68236" w14:textId="77777777" w:rsidR="003E3635" w:rsidRDefault="00000000">
            <w:r>
              <w:rPr>
                <w:noProof/>
              </w:rPr>
              <w:drawing>
                <wp:inline distT="0" distB="0" distL="0" distR="0" wp14:anchorId="7C83ACDB" wp14:editId="628B54A7">
                  <wp:extent cx="1371600" cy="13716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1s7yjwl.png"/>
                          <pic:cNvPicPr/>
                        </pic:nvPicPr>
                        <pic:blipFill>
                          <a:blip r:embed="rId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1E3FD7" w14:textId="77777777" w:rsidR="003E3635" w:rsidRDefault="00000000">
            <w:r>
              <w:rPr>
                <w:noProof/>
              </w:rPr>
              <w:drawing>
                <wp:inline distT="0" distB="0" distL="0" distR="0" wp14:anchorId="163B77B1" wp14:editId="026B7FCC">
                  <wp:extent cx="1371600" cy="13716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d8qezq9.png"/>
                          <pic:cNvPicPr/>
                        </pic:nvPicPr>
                        <pic:blipFill>
                          <a:blip r:embed="rId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983D601" w14:textId="77777777" w:rsidR="003E3635" w:rsidRDefault="003E3635"/>
        </w:tc>
      </w:tr>
      <w:tr w:rsidR="003E3635" w14:paraId="7D0FFA03" w14:textId="77777777">
        <w:tc>
          <w:tcPr>
            <w:tcW w:w="1728" w:type="dxa"/>
          </w:tcPr>
          <w:p w14:paraId="4D3BB40A" w14:textId="77777777" w:rsidR="003E3635" w:rsidRDefault="00000000">
            <w:r>
              <w:rPr>
                <w:noProof/>
              </w:rPr>
              <w:drawing>
                <wp:inline distT="0" distB="0" distL="0" distR="0" wp14:anchorId="711254F4" wp14:editId="6751F60C">
                  <wp:extent cx="1371600" cy="13716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qxnvm9px.png"/>
                          <pic:cNvPicPr/>
                        </pic:nvPicPr>
                        <pic:blipFill>
                          <a:blip r:embed="rId6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76B097" w14:textId="77777777" w:rsidR="003E3635" w:rsidRDefault="00000000">
            <w:r>
              <w:rPr>
                <w:noProof/>
              </w:rPr>
              <w:drawing>
                <wp:inline distT="0" distB="0" distL="0" distR="0" wp14:anchorId="4E59205F" wp14:editId="4C3BB992">
                  <wp:extent cx="1371600" cy="13716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g0djuwx.png"/>
                          <pic:cNvPicPr/>
                        </pic:nvPicPr>
                        <pic:blipFill>
                          <a:blip r:embed="rId6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26132E0" w14:textId="77777777" w:rsidR="003E3635" w:rsidRDefault="00000000">
            <w:r>
              <w:rPr>
                <w:noProof/>
              </w:rPr>
              <w:drawing>
                <wp:inline distT="0" distB="0" distL="0" distR="0" wp14:anchorId="2A4B06CF" wp14:editId="1B50F4D7">
                  <wp:extent cx="1371600" cy="13716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21cvnyq.png"/>
                          <pic:cNvPicPr/>
                        </pic:nvPicPr>
                        <pic:blipFill>
                          <a:blip r:embed="rId6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E980AF" w14:textId="77777777" w:rsidR="003E3635" w:rsidRDefault="00000000">
            <w:r>
              <w:rPr>
                <w:noProof/>
              </w:rPr>
              <w:drawing>
                <wp:inline distT="0" distB="0" distL="0" distR="0" wp14:anchorId="0BCD9415" wp14:editId="68B6910A">
                  <wp:extent cx="1371600" cy="13716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i6l05sh5.png"/>
                          <pic:cNvPicPr/>
                        </pic:nvPicPr>
                        <pic:blipFill>
                          <a:blip r:embed="rId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FA9416" w14:textId="77777777" w:rsidR="003E3635" w:rsidRDefault="003E3635"/>
        </w:tc>
      </w:tr>
      <w:tr w:rsidR="003E3635" w14:paraId="4B5791EE" w14:textId="77777777">
        <w:tc>
          <w:tcPr>
            <w:tcW w:w="1728" w:type="dxa"/>
          </w:tcPr>
          <w:p w14:paraId="68F7461D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EE71B4D" wp14:editId="430F3DAD">
                  <wp:extent cx="1371600" cy="13716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v5klyjgm.png"/>
                          <pic:cNvPicPr/>
                        </pic:nvPicPr>
                        <pic:blipFill>
                          <a:blip r:embed="rId6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49BEA4" w14:textId="77777777" w:rsidR="003E3635" w:rsidRDefault="00000000">
            <w:r>
              <w:rPr>
                <w:noProof/>
              </w:rPr>
              <w:drawing>
                <wp:inline distT="0" distB="0" distL="0" distR="0" wp14:anchorId="3ABDF47C" wp14:editId="2458FC56">
                  <wp:extent cx="1371600" cy="13716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k9slymz7.png"/>
                          <pic:cNvPicPr/>
                        </pic:nvPicPr>
                        <pic:blipFill>
                          <a:blip r:embed="rId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23A04D" w14:textId="77777777" w:rsidR="003E3635" w:rsidRDefault="00000000">
            <w:r>
              <w:rPr>
                <w:noProof/>
              </w:rPr>
              <w:drawing>
                <wp:inline distT="0" distB="0" distL="0" distR="0" wp14:anchorId="04D52711" wp14:editId="00487705">
                  <wp:extent cx="1371600" cy="13716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i_i8ggg.png"/>
                          <pic:cNvPicPr/>
                        </pic:nvPicPr>
                        <pic:blipFill>
                          <a:blip r:embed="rId6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2C9743A" w14:textId="77777777" w:rsidR="003E3635" w:rsidRDefault="00000000">
            <w:r>
              <w:rPr>
                <w:noProof/>
              </w:rPr>
              <w:drawing>
                <wp:inline distT="0" distB="0" distL="0" distR="0" wp14:anchorId="770AA4FF" wp14:editId="6E68D4F4">
                  <wp:extent cx="1371600" cy="13716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pz7l54wn.png"/>
                          <pic:cNvPicPr/>
                        </pic:nvPicPr>
                        <pic:blipFill>
                          <a:blip r:embed="rId6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7CAF22" w14:textId="77777777" w:rsidR="003E3635" w:rsidRDefault="003E3635"/>
        </w:tc>
      </w:tr>
      <w:tr w:rsidR="003E3635" w14:paraId="6639B731" w14:textId="77777777">
        <w:tc>
          <w:tcPr>
            <w:tcW w:w="1728" w:type="dxa"/>
          </w:tcPr>
          <w:p w14:paraId="7986248F" w14:textId="77777777" w:rsidR="003E3635" w:rsidRDefault="00000000">
            <w:r>
              <w:rPr>
                <w:noProof/>
              </w:rPr>
              <w:drawing>
                <wp:inline distT="0" distB="0" distL="0" distR="0" wp14:anchorId="46BE88B4" wp14:editId="168F492B">
                  <wp:extent cx="1371600" cy="13716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oghp8vcj.png"/>
                          <pic:cNvPicPr/>
                        </pic:nvPicPr>
                        <pic:blipFill>
                          <a:blip r:embed="rId6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A357EA2" w14:textId="77777777" w:rsidR="003E3635" w:rsidRDefault="00000000">
            <w:r>
              <w:rPr>
                <w:noProof/>
              </w:rPr>
              <w:drawing>
                <wp:inline distT="0" distB="0" distL="0" distR="0" wp14:anchorId="11F6C00E" wp14:editId="42328CDD">
                  <wp:extent cx="1371600" cy="13716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0uc0mkj3.png"/>
                          <pic:cNvPicPr/>
                        </pic:nvPicPr>
                        <pic:blipFill>
                          <a:blip r:embed="rId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147C9EB" w14:textId="77777777" w:rsidR="003E3635" w:rsidRDefault="00000000">
            <w:r>
              <w:rPr>
                <w:noProof/>
              </w:rPr>
              <w:drawing>
                <wp:inline distT="0" distB="0" distL="0" distR="0" wp14:anchorId="2852C178" wp14:editId="09D4E181">
                  <wp:extent cx="1371600" cy="13716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cwte3dv.png"/>
                          <pic:cNvPicPr/>
                        </pic:nvPicPr>
                        <pic:blipFill>
                          <a:blip r:embed="rId6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1A17A3" w14:textId="77777777" w:rsidR="003E3635" w:rsidRDefault="00000000">
            <w:r>
              <w:rPr>
                <w:noProof/>
              </w:rPr>
              <w:drawing>
                <wp:inline distT="0" distB="0" distL="0" distR="0" wp14:anchorId="46DBBB39" wp14:editId="76AA5DBC">
                  <wp:extent cx="1371600" cy="13716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b2kqee8h.png"/>
                          <pic:cNvPicPr/>
                        </pic:nvPicPr>
                        <pic:blipFill>
                          <a:blip r:embed="rId6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0984D4" w14:textId="77777777" w:rsidR="003E3635" w:rsidRDefault="003E3635"/>
        </w:tc>
      </w:tr>
      <w:tr w:rsidR="003E3635" w14:paraId="6CDB5A8B" w14:textId="77777777">
        <w:tc>
          <w:tcPr>
            <w:tcW w:w="1728" w:type="dxa"/>
          </w:tcPr>
          <w:p w14:paraId="4F35CE82" w14:textId="77777777" w:rsidR="003E3635" w:rsidRDefault="00000000">
            <w:r>
              <w:rPr>
                <w:noProof/>
              </w:rPr>
              <w:drawing>
                <wp:inline distT="0" distB="0" distL="0" distR="0" wp14:anchorId="00DAE1F2" wp14:editId="681AC313">
                  <wp:extent cx="1371600" cy="13716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obq_uc0.png"/>
                          <pic:cNvPicPr/>
                        </pic:nvPicPr>
                        <pic:blipFill>
                          <a:blip r:embed="rId6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4026CB" w14:textId="77777777" w:rsidR="003E3635" w:rsidRDefault="00000000">
            <w:r>
              <w:rPr>
                <w:noProof/>
              </w:rPr>
              <w:drawing>
                <wp:inline distT="0" distB="0" distL="0" distR="0" wp14:anchorId="65BA98A7" wp14:editId="427F216C">
                  <wp:extent cx="1371600" cy="13716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gmky3ho.png"/>
                          <pic:cNvPicPr/>
                        </pic:nvPicPr>
                        <pic:blipFill>
                          <a:blip r:embed="rId6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1D2438" w14:textId="77777777" w:rsidR="003E3635" w:rsidRDefault="00000000">
            <w:r>
              <w:rPr>
                <w:noProof/>
              </w:rPr>
              <w:drawing>
                <wp:inline distT="0" distB="0" distL="0" distR="0" wp14:anchorId="22321583" wp14:editId="766FFDEE">
                  <wp:extent cx="1371600" cy="13716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3om1wfeq.png"/>
                          <pic:cNvPicPr/>
                        </pic:nvPicPr>
                        <pic:blipFill>
                          <a:blip r:embed="rId6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F035675" w14:textId="77777777" w:rsidR="003E3635" w:rsidRDefault="00000000">
            <w:r>
              <w:rPr>
                <w:noProof/>
              </w:rPr>
              <w:drawing>
                <wp:inline distT="0" distB="0" distL="0" distR="0" wp14:anchorId="416D8E45" wp14:editId="22F7BBD1">
                  <wp:extent cx="1371600" cy="13716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pfkwsv8u.png"/>
                          <pic:cNvPicPr/>
                        </pic:nvPicPr>
                        <pic:blipFill>
                          <a:blip r:embed="rId6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187F5F" w14:textId="77777777" w:rsidR="003E3635" w:rsidRDefault="003E3635"/>
        </w:tc>
      </w:tr>
      <w:tr w:rsidR="003E3635" w14:paraId="7322FDB2" w14:textId="77777777">
        <w:tc>
          <w:tcPr>
            <w:tcW w:w="1728" w:type="dxa"/>
          </w:tcPr>
          <w:p w14:paraId="362D6A14" w14:textId="77777777" w:rsidR="003E3635" w:rsidRDefault="00000000">
            <w:r>
              <w:rPr>
                <w:noProof/>
              </w:rPr>
              <w:drawing>
                <wp:inline distT="0" distB="0" distL="0" distR="0" wp14:anchorId="14ED1719" wp14:editId="669BC936">
                  <wp:extent cx="1371600" cy="13716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zcht855z.png"/>
                          <pic:cNvPicPr/>
                        </pic:nvPicPr>
                        <pic:blipFill>
                          <a:blip r:embed="rId6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4B442E" w14:textId="77777777" w:rsidR="003E3635" w:rsidRDefault="00000000">
            <w:r>
              <w:rPr>
                <w:noProof/>
              </w:rPr>
              <w:drawing>
                <wp:inline distT="0" distB="0" distL="0" distR="0" wp14:anchorId="01830020" wp14:editId="19A8877F">
                  <wp:extent cx="1371600" cy="13716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ggu0mns1.png"/>
                          <pic:cNvPicPr/>
                        </pic:nvPicPr>
                        <pic:blipFill>
                          <a:blip r:embed="rId6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83540D" w14:textId="77777777" w:rsidR="003E3635" w:rsidRDefault="00000000">
            <w:r>
              <w:rPr>
                <w:noProof/>
              </w:rPr>
              <w:drawing>
                <wp:inline distT="0" distB="0" distL="0" distR="0" wp14:anchorId="7162CBA2" wp14:editId="762AE98A">
                  <wp:extent cx="1371600" cy="13716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jrmmbd8h.png"/>
                          <pic:cNvPicPr/>
                        </pic:nvPicPr>
                        <pic:blipFill>
                          <a:blip r:embed="rId6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23C7187" w14:textId="77777777" w:rsidR="003E3635" w:rsidRDefault="00000000">
            <w:r>
              <w:rPr>
                <w:noProof/>
              </w:rPr>
              <w:drawing>
                <wp:inline distT="0" distB="0" distL="0" distR="0" wp14:anchorId="674E5A14" wp14:editId="43E2905A">
                  <wp:extent cx="1371600" cy="13716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y3u0f07y.png"/>
                          <pic:cNvPicPr/>
                        </pic:nvPicPr>
                        <pic:blipFill>
                          <a:blip r:embed="rId6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DC3D28" w14:textId="77777777" w:rsidR="003E3635" w:rsidRDefault="003E3635"/>
        </w:tc>
      </w:tr>
      <w:tr w:rsidR="003E3635" w14:paraId="3D5E6A53" w14:textId="77777777">
        <w:tc>
          <w:tcPr>
            <w:tcW w:w="1728" w:type="dxa"/>
          </w:tcPr>
          <w:p w14:paraId="206B9186" w14:textId="77777777" w:rsidR="003E3635" w:rsidRDefault="00000000">
            <w:r>
              <w:rPr>
                <w:noProof/>
              </w:rPr>
              <w:drawing>
                <wp:inline distT="0" distB="0" distL="0" distR="0" wp14:anchorId="65C8936D" wp14:editId="5ACCA86B">
                  <wp:extent cx="1371600" cy="13716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0v9yt0v.png"/>
                          <pic:cNvPicPr/>
                        </pic:nvPicPr>
                        <pic:blipFill>
                          <a:blip r:embed="rId6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BA7EE5" w14:textId="77777777" w:rsidR="003E3635" w:rsidRDefault="00000000">
            <w:r>
              <w:rPr>
                <w:noProof/>
              </w:rPr>
              <w:drawing>
                <wp:inline distT="0" distB="0" distL="0" distR="0" wp14:anchorId="7865F951" wp14:editId="7B1AA091">
                  <wp:extent cx="1371600" cy="13716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ou1fircx.png"/>
                          <pic:cNvPicPr/>
                        </pic:nvPicPr>
                        <pic:blipFill>
                          <a:blip r:embed="rId6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2A30064" w14:textId="77777777" w:rsidR="003E3635" w:rsidRDefault="00000000">
            <w:r>
              <w:rPr>
                <w:noProof/>
              </w:rPr>
              <w:drawing>
                <wp:inline distT="0" distB="0" distL="0" distR="0" wp14:anchorId="478EDC87" wp14:editId="4EAEF8A4">
                  <wp:extent cx="1371600" cy="13716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4ek3gh15.png"/>
                          <pic:cNvPicPr/>
                        </pic:nvPicPr>
                        <pic:blipFill>
                          <a:blip r:embed="rId6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52D712" w14:textId="77777777" w:rsidR="003E3635" w:rsidRDefault="00000000">
            <w:r>
              <w:rPr>
                <w:noProof/>
              </w:rPr>
              <w:drawing>
                <wp:inline distT="0" distB="0" distL="0" distR="0" wp14:anchorId="29857E00" wp14:editId="013F985A">
                  <wp:extent cx="1371600" cy="13716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tnaftgp.png"/>
                          <pic:cNvPicPr/>
                        </pic:nvPicPr>
                        <pic:blipFill>
                          <a:blip r:embed="rId6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117FBD" w14:textId="77777777" w:rsidR="003E3635" w:rsidRDefault="003E3635"/>
        </w:tc>
      </w:tr>
      <w:tr w:rsidR="003E3635" w14:paraId="3725830B" w14:textId="77777777">
        <w:tc>
          <w:tcPr>
            <w:tcW w:w="1728" w:type="dxa"/>
          </w:tcPr>
          <w:p w14:paraId="6A21C4DF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7FC459B5" wp14:editId="2AB26A9E">
                  <wp:extent cx="1371600" cy="13716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hty1gu9.png"/>
                          <pic:cNvPicPr/>
                        </pic:nvPicPr>
                        <pic:blipFill>
                          <a:blip r:embed="rId6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8A8D3C" w14:textId="77777777" w:rsidR="003E3635" w:rsidRDefault="00000000">
            <w:r>
              <w:rPr>
                <w:noProof/>
              </w:rPr>
              <w:drawing>
                <wp:inline distT="0" distB="0" distL="0" distR="0" wp14:anchorId="19B10A24" wp14:editId="37DEB948">
                  <wp:extent cx="1371600" cy="13716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_40_e41.png"/>
                          <pic:cNvPicPr/>
                        </pic:nvPicPr>
                        <pic:blipFill>
                          <a:blip r:embed="rId6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A58F1B0" w14:textId="77777777" w:rsidR="003E3635" w:rsidRDefault="00000000">
            <w:r>
              <w:rPr>
                <w:noProof/>
              </w:rPr>
              <w:drawing>
                <wp:inline distT="0" distB="0" distL="0" distR="0" wp14:anchorId="7676CD74" wp14:editId="46B4D43A">
                  <wp:extent cx="1371600" cy="13716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0yis3dm7.png"/>
                          <pic:cNvPicPr/>
                        </pic:nvPicPr>
                        <pic:blipFill>
                          <a:blip r:embed="rId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13CE44D" w14:textId="77777777" w:rsidR="003E3635" w:rsidRDefault="00000000">
            <w:r>
              <w:rPr>
                <w:noProof/>
              </w:rPr>
              <w:drawing>
                <wp:inline distT="0" distB="0" distL="0" distR="0" wp14:anchorId="223E7CEE" wp14:editId="524B715B">
                  <wp:extent cx="1371600" cy="13716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pcckpokh.png"/>
                          <pic:cNvPicPr/>
                        </pic:nvPicPr>
                        <pic:blipFill>
                          <a:blip r:embed="rId6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0F1F03" w14:textId="77777777" w:rsidR="003E3635" w:rsidRDefault="003E3635"/>
        </w:tc>
      </w:tr>
      <w:tr w:rsidR="003E3635" w14:paraId="50245BEC" w14:textId="77777777">
        <w:tc>
          <w:tcPr>
            <w:tcW w:w="1728" w:type="dxa"/>
          </w:tcPr>
          <w:p w14:paraId="35210561" w14:textId="77777777" w:rsidR="003E3635" w:rsidRDefault="00000000">
            <w:r>
              <w:rPr>
                <w:noProof/>
              </w:rPr>
              <w:drawing>
                <wp:inline distT="0" distB="0" distL="0" distR="0" wp14:anchorId="3348810F" wp14:editId="7F8BDD7C">
                  <wp:extent cx="1371600" cy="1424354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fzs_s676.png"/>
                          <pic:cNvPicPr/>
                        </pic:nvPicPr>
                        <pic:blipFill>
                          <a:blip r:embed="rId6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D81F8C" w14:textId="77777777" w:rsidR="003E3635" w:rsidRDefault="00000000">
            <w:r>
              <w:rPr>
                <w:noProof/>
              </w:rPr>
              <w:drawing>
                <wp:inline distT="0" distB="0" distL="0" distR="0" wp14:anchorId="33BCD15D" wp14:editId="6DB8A53D">
                  <wp:extent cx="1371600" cy="1423358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oicnzrcq.png"/>
                          <pic:cNvPicPr/>
                        </pic:nvPicPr>
                        <pic:blipFill>
                          <a:blip r:embed="rId6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43F185F" w14:textId="77777777" w:rsidR="003E3635" w:rsidRDefault="00000000">
            <w:r>
              <w:rPr>
                <w:noProof/>
              </w:rPr>
              <w:drawing>
                <wp:inline distT="0" distB="0" distL="0" distR="0" wp14:anchorId="5FA807CD" wp14:editId="4C401A04">
                  <wp:extent cx="1371600" cy="1423358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vqgip_de.png"/>
                          <pic:cNvPicPr/>
                        </pic:nvPicPr>
                        <pic:blipFill>
                          <a:blip r:embed="rId6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396DE8A" w14:textId="77777777" w:rsidR="003E3635" w:rsidRDefault="00000000">
            <w:r>
              <w:rPr>
                <w:noProof/>
              </w:rPr>
              <w:drawing>
                <wp:inline distT="0" distB="0" distL="0" distR="0" wp14:anchorId="5232DD6D" wp14:editId="04656D80">
                  <wp:extent cx="1371600" cy="1423358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a8sat38b.png"/>
                          <pic:cNvPicPr/>
                        </pic:nvPicPr>
                        <pic:blipFill>
                          <a:blip r:embed="rId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3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DE4086F" w14:textId="77777777" w:rsidR="003E3635" w:rsidRDefault="003E3635"/>
        </w:tc>
      </w:tr>
      <w:tr w:rsidR="003E3635" w14:paraId="2FAD3F3B" w14:textId="77777777">
        <w:tc>
          <w:tcPr>
            <w:tcW w:w="1728" w:type="dxa"/>
          </w:tcPr>
          <w:p w14:paraId="1DE73F28" w14:textId="77777777" w:rsidR="003E3635" w:rsidRDefault="00000000">
            <w:r>
              <w:rPr>
                <w:noProof/>
              </w:rPr>
              <w:drawing>
                <wp:inline distT="0" distB="0" distL="0" distR="0" wp14:anchorId="4226853E" wp14:editId="5AD268C6">
                  <wp:extent cx="1371600" cy="14224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_jdyc6nq.png"/>
                          <pic:cNvPicPr/>
                        </pic:nvPicPr>
                        <pic:blipFill>
                          <a:blip r:embed="rId6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B6EB3E1" w14:textId="77777777" w:rsidR="003E3635" w:rsidRDefault="00000000">
            <w:r>
              <w:rPr>
                <w:noProof/>
              </w:rPr>
              <w:drawing>
                <wp:inline distT="0" distB="0" distL="0" distR="0" wp14:anchorId="550A582F" wp14:editId="08E5DE44">
                  <wp:extent cx="1371600" cy="1421476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8qrifpe.png"/>
                          <pic:cNvPicPr/>
                        </pic:nvPicPr>
                        <pic:blipFill>
                          <a:blip r:embed="rId6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F78A1D" w14:textId="77777777" w:rsidR="003E3635" w:rsidRDefault="00000000">
            <w:r>
              <w:rPr>
                <w:noProof/>
              </w:rPr>
              <w:drawing>
                <wp:inline distT="0" distB="0" distL="0" distR="0" wp14:anchorId="758C8C59" wp14:editId="2BF134A2">
                  <wp:extent cx="1371600" cy="1421476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2u492g5c.png"/>
                          <pic:cNvPicPr/>
                        </pic:nvPicPr>
                        <pic:blipFill>
                          <a:blip r:embed="rId6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7A7065" w14:textId="77777777" w:rsidR="003E3635" w:rsidRDefault="00000000">
            <w:r>
              <w:rPr>
                <w:noProof/>
              </w:rPr>
              <w:drawing>
                <wp:inline distT="0" distB="0" distL="0" distR="0" wp14:anchorId="5F7CFFE5" wp14:editId="5971D440">
                  <wp:extent cx="1371600" cy="1421476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kzrevbg2.png"/>
                          <pic:cNvPicPr/>
                        </pic:nvPicPr>
                        <pic:blipFill>
                          <a:blip r:embed="rId6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B36C840" w14:textId="77777777" w:rsidR="003E3635" w:rsidRDefault="003E3635"/>
        </w:tc>
      </w:tr>
      <w:tr w:rsidR="003E3635" w14:paraId="7B98A3FF" w14:textId="77777777">
        <w:tc>
          <w:tcPr>
            <w:tcW w:w="1728" w:type="dxa"/>
          </w:tcPr>
          <w:p w14:paraId="245F7734" w14:textId="77777777" w:rsidR="003E3635" w:rsidRDefault="00000000">
            <w:r>
              <w:rPr>
                <w:noProof/>
              </w:rPr>
              <w:drawing>
                <wp:inline distT="0" distB="0" distL="0" distR="0" wp14:anchorId="7EE86FD7" wp14:editId="36178E15">
                  <wp:extent cx="1371600" cy="1418897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nzvx7we8.png"/>
                          <pic:cNvPicPr/>
                        </pic:nvPicPr>
                        <pic:blipFill>
                          <a:blip r:embed="rId6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6CC547" w14:textId="77777777" w:rsidR="003E3635" w:rsidRDefault="00000000">
            <w:r>
              <w:rPr>
                <w:noProof/>
              </w:rPr>
              <w:drawing>
                <wp:inline distT="0" distB="0" distL="0" distR="0" wp14:anchorId="40B28296" wp14:editId="1B488EDC">
                  <wp:extent cx="1371600" cy="141809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_z4nel3s.png"/>
                          <pic:cNvPicPr/>
                        </pic:nvPicPr>
                        <pic:blipFill>
                          <a:blip r:embed="rId6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0D92842" w14:textId="77777777" w:rsidR="003E3635" w:rsidRDefault="00000000">
            <w:r>
              <w:rPr>
                <w:noProof/>
              </w:rPr>
              <w:drawing>
                <wp:inline distT="0" distB="0" distL="0" distR="0" wp14:anchorId="499D43A5" wp14:editId="3138F3D9">
                  <wp:extent cx="1371600" cy="141809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m3pdumex.png"/>
                          <pic:cNvPicPr/>
                        </pic:nvPicPr>
                        <pic:blipFill>
                          <a:blip r:embed="rId6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EA425F" w14:textId="77777777" w:rsidR="003E3635" w:rsidRDefault="00000000">
            <w:r>
              <w:rPr>
                <w:noProof/>
              </w:rPr>
              <w:drawing>
                <wp:inline distT="0" distB="0" distL="0" distR="0" wp14:anchorId="70EF9CAD" wp14:editId="335A98AD">
                  <wp:extent cx="1371600" cy="141809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a7ma7op.png"/>
                          <pic:cNvPicPr/>
                        </pic:nvPicPr>
                        <pic:blipFill>
                          <a:blip r:embed="rId7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00FA8B" w14:textId="77777777" w:rsidR="003E3635" w:rsidRDefault="003E3635"/>
        </w:tc>
      </w:tr>
      <w:tr w:rsidR="003E3635" w14:paraId="60D4A85F" w14:textId="77777777">
        <w:tc>
          <w:tcPr>
            <w:tcW w:w="1728" w:type="dxa"/>
          </w:tcPr>
          <w:p w14:paraId="29D8776E" w14:textId="77777777" w:rsidR="003E3635" w:rsidRDefault="00000000">
            <w:r>
              <w:rPr>
                <w:noProof/>
              </w:rPr>
              <w:drawing>
                <wp:inline distT="0" distB="0" distL="0" distR="0" wp14:anchorId="359FFA31" wp14:editId="554DFF5E">
                  <wp:extent cx="1371600" cy="132588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vzd4k41.png"/>
                          <pic:cNvPicPr/>
                        </pic:nvPicPr>
                        <pic:blipFill>
                          <a:blip r:embed="rId7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06A924C" w14:textId="77777777" w:rsidR="003E3635" w:rsidRDefault="00000000">
            <w:r>
              <w:rPr>
                <w:noProof/>
              </w:rPr>
              <w:drawing>
                <wp:inline distT="0" distB="0" distL="0" distR="0" wp14:anchorId="2C4AA3A0" wp14:editId="4673E8DF">
                  <wp:extent cx="1371600" cy="132663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o1yd9_yq.png"/>
                          <pic:cNvPicPr/>
                        </pic:nvPicPr>
                        <pic:blipFill>
                          <a:blip r:embed="rId7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7B578F" w14:textId="77777777" w:rsidR="003E3635" w:rsidRDefault="00000000">
            <w:r>
              <w:rPr>
                <w:noProof/>
              </w:rPr>
              <w:drawing>
                <wp:inline distT="0" distB="0" distL="0" distR="0" wp14:anchorId="67B9923E" wp14:editId="552C4F8E">
                  <wp:extent cx="1371600" cy="132663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3o5js82g.png"/>
                          <pic:cNvPicPr/>
                        </pic:nvPicPr>
                        <pic:blipFill>
                          <a:blip r:embed="rId7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DADCCB" w14:textId="77777777" w:rsidR="003E3635" w:rsidRDefault="00000000">
            <w:r>
              <w:rPr>
                <w:noProof/>
              </w:rPr>
              <w:drawing>
                <wp:inline distT="0" distB="0" distL="0" distR="0" wp14:anchorId="1FF4DE2B" wp14:editId="0FFBDA76">
                  <wp:extent cx="1371600" cy="132663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07hpl0yb.png"/>
                          <pic:cNvPicPr/>
                        </pic:nvPicPr>
                        <pic:blipFill>
                          <a:blip r:embed="rId7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553B68" w14:textId="77777777" w:rsidR="003E3635" w:rsidRDefault="003E3635"/>
        </w:tc>
      </w:tr>
      <w:tr w:rsidR="003E3635" w14:paraId="540B0CCB" w14:textId="77777777">
        <w:tc>
          <w:tcPr>
            <w:tcW w:w="1728" w:type="dxa"/>
          </w:tcPr>
          <w:p w14:paraId="594C2911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4BF8953E" wp14:editId="1A824417">
                  <wp:extent cx="1371600" cy="13716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csymv7f_.png"/>
                          <pic:cNvPicPr/>
                        </pic:nvPicPr>
                        <pic:blipFill>
                          <a:blip r:embed="rId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D05042" w14:textId="77777777" w:rsidR="003E3635" w:rsidRDefault="00000000">
            <w:r>
              <w:rPr>
                <w:noProof/>
              </w:rPr>
              <w:drawing>
                <wp:inline distT="0" distB="0" distL="0" distR="0" wp14:anchorId="127AF4A9" wp14:editId="1208A3C1">
                  <wp:extent cx="1371600" cy="13716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vs0j_vg.png"/>
                          <pic:cNvPicPr/>
                        </pic:nvPicPr>
                        <pic:blipFill>
                          <a:blip r:embed="rId7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A3E113" w14:textId="77777777" w:rsidR="003E3635" w:rsidRDefault="00000000">
            <w:r>
              <w:rPr>
                <w:noProof/>
              </w:rPr>
              <w:drawing>
                <wp:inline distT="0" distB="0" distL="0" distR="0" wp14:anchorId="707EEAF8" wp14:editId="50090D5A">
                  <wp:extent cx="1371600" cy="13716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xzuwc8am.png"/>
                          <pic:cNvPicPr/>
                        </pic:nvPicPr>
                        <pic:blipFill>
                          <a:blip r:embed="rId7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4FE5B5C" w14:textId="77777777" w:rsidR="003E3635" w:rsidRDefault="00000000">
            <w:r>
              <w:rPr>
                <w:noProof/>
              </w:rPr>
              <w:drawing>
                <wp:inline distT="0" distB="0" distL="0" distR="0" wp14:anchorId="065206D9" wp14:editId="13DD5B72">
                  <wp:extent cx="1371600" cy="13716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mi0fsdo.png"/>
                          <pic:cNvPicPr/>
                        </pic:nvPicPr>
                        <pic:blipFill>
                          <a:blip r:embed="rId7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03C0DF" w14:textId="77777777" w:rsidR="003E3635" w:rsidRDefault="003E3635"/>
        </w:tc>
      </w:tr>
      <w:tr w:rsidR="003E3635" w14:paraId="653E05B0" w14:textId="77777777">
        <w:tc>
          <w:tcPr>
            <w:tcW w:w="1728" w:type="dxa"/>
          </w:tcPr>
          <w:p w14:paraId="46F6A329" w14:textId="77777777" w:rsidR="003E3635" w:rsidRDefault="00000000">
            <w:r>
              <w:rPr>
                <w:noProof/>
              </w:rPr>
              <w:drawing>
                <wp:inline distT="0" distB="0" distL="0" distR="0" wp14:anchorId="2E09E920" wp14:editId="4D4139C1">
                  <wp:extent cx="1371600" cy="132588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g4dckm49.png"/>
                          <pic:cNvPicPr/>
                        </pic:nvPicPr>
                        <pic:blipFill>
                          <a:blip r:embed="rId7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EDE2672" w14:textId="77777777" w:rsidR="003E3635" w:rsidRDefault="00000000">
            <w:r>
              <w:rPr>
                <w:noProof/>
              </w:rPr>
              <w:drawing>
                <wp:inline distT="0" distB="0" distL="0" distR="0" wp14:anchorId="5A5185BE" wp14:editId="0484A1B2">
                  <wp:extent cx="1371600" cy="132663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kxsuzpfi.png"/>
                          <pic:cNvPicPr/>
                        </pic:nvPicPr>
                        <pic:blipFill>
                          <a:blip r:embed="rId7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75D95A" w14:textId="77777777" w:rsidR="003E3635" w:rsidRDefault="00000000">
            <w:r>
              <w:rPr>
                <w:noProof/>
              </w:rPr>
              <w:drawing>
                <wp:inline distT="0" distB="0" distL="0" distR="0" wp14:anchorId="6F3BCAB4" wp14:editId="63DC5F90">
                  <wp:extent cx="1371600" cy="132663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s527b9x4.png"/>
                          <pic:cNvPicPr/>
                        </pic:nvPicPr>
                        <pic:blipFill>
                          <a:blip r:embed="rId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2027F0" w14:textId="77777777" w:rsidR="003E3635" w:rsidRDefault="00000000">
            <w:r>
              <w:rPr>
                <w:noProof/>
              </w:rPr>
              <w:drawing>
                <wp:inline distT="0" distB="0" distL="0" distR="0" wp14:anchorId="184B010A" wp14:editId="10739B6D">
                  <wp:extent cx="1371600" cy="132663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l_x0uzl.png"/>
                          <pic:cNvPicPr/>
                        </pic:nvPicPr>
                        <pic:blipFill>
                          <a:blip r:embed="rId7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A8FEA6" w14:textId="77777777" w:rsidR="003E3635" w:rsidRDefault="003E3635"/>
        </w:tc>
      </w:tr>
      <w:tr w:rsidR="003E3635" w14:paraId="1237A74B" w14:textId="77777777">
        <w:tc>
          <w:tcPr>
            <w:tcW w:w="1728" w:type="dxa"/>
          </w:tcPr>
          <w:p w14:paraId="176D138C" w14:textId="77777777" w:rsidR="003E3635" w:rsidRDefault="00000000">
            <w:r>
              <w:rPr>
                <w:noProof/>
              </w:rPr>
              <w:drawing>
                <wp:inline distT="0" distB="0" distL="0" distR="0" wp14:anchorId="3E1E6051" wp14:editId="2E61D45A">
                  <wp:extent cx="1371600" cy="1420586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82vfmgvj.png"/>
                          <pic:cNvPicPr/>
                        </pic:nvPicPr>
                        <pic:blipFill>
                          <a:blip r:embed="rId7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2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9396D5" w14:textId="77777777" w:rsidR="003E3635" w:rsidRDefault="00000000">
            <w:r>
              <w:rPr>
                <w:noProof/>
              </w:rPr>
              <w:drawing>
                <wp:inline distT="0" distB="0" distL="0" distR="0" wp14:anchorId="7A1C3AC3" wp14:editId="28074247">
                  <wp:extent cx="1371600" cy="1419726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al4e_r4.png"/>
                          <pic:cNvPicPr/>
                        </pic:nvPicPr>
                        <pic:blipFill>
                          <a:blip r:embed="rId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F0E5355" w14:textId="77777777" w:rsidR="003E3635" w:rsidRDefault="00000000">
            <w:r>
              <w:rPr>
                <w:noProof/>
              </w:rPr>
              <w:drawing>
                <wp:inline distT="0" distB="0" distL="0" distR="0" wp14:anchorId="398665F3" wp14:editId="7401F20B">
                  <wp:extent cx="1371600" cy="1419726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kicsaszd.png"/>
                          <pic:cNvPicPr/>
                        </pic:nvPicPr>
                        <pic:blipFill>
                          <a:blip r:embed="rId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9F9136" w14:textId="77777777" w:rsidR="003E3635" w:rsidRDefault="00000000">
            <w:r>
              <w:rPr>
                <w:noProof/>
              </w:rPr>
              <w:drawing>
                <wp:inline distT="0" distB="0" distL="0" distR="0" wp14:anchorId="09AF76E0" wp14:editId="2B7031FD">
                  <wp:extent cx="1371600" cy="1419726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gwzrlvb.png"/>
                          <pic:cNvPicPr/>
                        </pic:nvPicPr>
                        <pic:blipFill>
                          <a:blip r:embed="rId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B929A57" w14:textId="77777777" w:rsidR="003E3635" w:rsidRDefault="003E3635"/>
        </w:tc>
      </w:tr>
      <w:tr w:rsidR="003E3635" w14:paraId="5491DB53" w14:textId="77777777">
        <w:tc>
          <w:tcPr>
            <w:tcW w:w="1728" w:type="dxa"/>
          </w:tcPr>
          <w:p w14:paraId="7C1997BF" w14:textId="77777777" w:rsidR="003E3635" w:rsidRDefault="00000000">
            <w:r>
              <w:rPr>
                <w:noProof/>
              </w:rPr>
              <w:drawing>
                <wp:inline distT="0" distB="0" distL="0" distR="0" wp14:anchorId="0A3A7CBF" wp14:editId="00D069F5">
                  <wp:extent cx="1371600" cy="13716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_yanfw7.png"/>
                          <pic:cNvPicPr/>
                        </pic:nvPicPr>
                        <pic:blipFill>
                          <a:blip r:embed="rId7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DF80BB" w14:textId="77777777" w:rsidR="003E3635" w:rsidRDefault="00000000">
            <w:r>
              <w:rPr>
                <w:noProof/>
              </w:rPr>
              <w:drawing>
                <wp:inline distT="0" distB="0" distL="0" distR="0" wp14:anchorId="567D82D1" wp14:editId="28106937">
                  <wp:extent cx="1371600" cy="13716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anzwosq3.png"/>
                          <pic:cNvPicPr/>
                        </pic:nvPicPr>
                        <pic:blipFill>
                          <a:blip r:embed="rId7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5A7A00" w14:textId="77777777" w:rsidR="003E3635" w:rsidRDefault="00000000">
            <w:r>
              <w:rPr>
                <w:noProof/>
              </w:rPr>
              <w:drawing>
                <wp:inline distT="0" distB="0" distL="0" distR="0" wp14:anchorId="18A12765" wp14:editId="7970FAF2">
                  <wp:extent cx="1371600" cy="13716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9t3iovu.png"/>
                          <pic:cNvPicPr/>
                        </pic:nvPicPr>
                        <pic:blipFill>
                          <a:blip r:embed="rId7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07136A" w14:textId="77777777" w:rsidR="003E3635" w:rsidRDefault="00000000">
            <w:r>
              <w:rPr>
                <w:noProof/>
              </w:rPr>
              <w:drawing>
                <wp:inline distT="0" distB="0" distL="0" distR="0" wp14:anchorId="7E580B06" wp14:editId="12ABE1CA">
                  <wp:extent cx="1371600" cy="13716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ckjlao8.png"/>
                          <pic:cNvPicPr/>
                        </pic:nvPicPr>
                        <pic:blipFill>
                          <a:blip r:embed="rId7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98092EF" w14:textId="77777777" w:rsidR="003E3635" w:rsidRDefault="003E3635"/>
        </w:tc>
      </w:tr>
      <w:tr w:rsidR="003E3635" w14:paraId="09FBFFDD" w14:textId="77777777">
        <w:tc>
          <w:tcPr>
            <w:tcW w:w="1728" w:type="dxa"/>
          </w:tcPr>
          <w:p w14:paraId="7A97ECC5" w14:textId="77777777" w:rsidR="003E3635" w:rsidRDefault="00000000">
            <w:r>
              <w:rPr>
                <w:noProof/>
              </w:rPr>
              <w:drawing>
                <wp:inline distT="0" distB="0" distL="0" distR="0" wp14:anchorId="6701B88E" wp14:editId="481205F0">
                  <wp:extent cx="1371600" cy="132588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ie32giel.png"/>
                          <pic:cNvPicPr/>
                        </pic:nvPicPr>
                        <pic:blipFill>
                          <a:blip r:embed="rId7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16337CE" w14:textId="77777777" w:rsidR="003E3635" w:rsidRDefault="00000000">
            <w:r>
              <w:rPr>
                <w:noProof/>
              </w:rPr>
              <w:drawing>
                <wp:inline distT="0" distB="0" distL="0" distR="0" wp14:anchorId="767AA6AB" wp14:editId="5A58F032">
                  <wp:extent cx="1371600" cy="132663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5db_chfx.png"/>
                          <pic:cNvPicPr/>
                        </pic:nvPicPr>
                        <pic:blipFill>
                          <a:blip r:embed="rId7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60A597" w14:textId="77777777" w:rsidR="003E3635" w:rsidRDefault="00000000">
            <w:r>
              <w:rPr>
                <w:noProof/>
              </w:rPr>
              <w:drawing>
                <wp:inline distT="0" distB="0" distL="0" distR="0" wp14:anchorId="21039498" wp14:editId="21684A50">
                  <wp:extent cx="1371600" cy="132663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nb3axa45.png"/>
                          <pic:cNvPicPr/>
                        </pic:nvPicPr>
                        <pic:blipFill>
                          <a:blip r:embed="rId7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4BD5DD6" w14:textId="77777777" w:rsidR="003E3635" w:rsidRDefault="00000000">
            <w:r>
              <w:rPr>
                <w:noProof/>
              </w:rPr>
              <w:drawing>
                <wp:inline distT="0" distB="0" distL="0" distR="0" wp14:anchorId="38F7904B" wp14:editId="0C674DB0">
                  <wp:extent cx="1371600" cy="132663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oaekted.png"/>
                          <pic:cNvPicPr/>
                        </pic:nvPicPr>
                        <pic:blipFill>
                          <a:blip r:embed="rId7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2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C59542" w14:textId="77777777" w:rsidR="003E3635" w:rsidRDefault="003E3635"/>
        </w:tc>
      </w:tr>
      <w:tr w:rsidR="003E3635" w14:paraId="1FC99EC6" w14:textId="77777777">
        <w:tc>
          <w:tcPr>
            <w:tcW w:w="1728" w:type="dxa"/>
          </w:tcPr>
          <w:p w14:paraId="23937091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721C1481" wp14:editId="3A4B8237">
                  <wp:extent cx="1371600" cy="13716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h9nsjv30.png"/>
                          <pic:cNvPicPr/>
                        </pic:nvPicPr>
                        <pic:blipFill>
                          <a:blip r:embed="rId7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5235C0" w14:textId="77777777" w:rsidR="003E3635" w:rsidRDefault="00000000">
            <w:r>
              <w:rPr>
                <w:noProof/>
              </w:rPr>
              <w:drawing>
                <wp:inline distT="0" distB="0" distL="0" distR="0" wp14:anchorId="7DCF3A70" wp14:editId="1201DF50">
                  <wp:extent cx="1371600" cy="13716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app4vixn.png"/>
                          <pic:cNvPicPr/>
                        </pic:nvPicPr>
                        <pic:blipFill>
                          <a:blip r:embed="rId7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E5071A" w14:textId="77777777" w:rsidR="003E3635" w:rsidRDefault="00000000">
            <w:r>
              <w:rPr>
                <w:noProof/>
              </w:rPr>
              <w:drawing>
                <wp:inline distT="0" distB="0" distL="0" distR="0" wp14:anchorId="6CE0C704" wp14:editId="063FE52F">
                  <wp:extent cx="1371600" cy="13716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ymb6ebd.png"/>
                          <pic:cNvPicPr/>
                        </pic:nvPicPr>
                        <pic:blipFill>
                          <a:blip r:embed="rId7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4E500D" w14:textId="77777777" w:rsidR="003E3635" w:rsidRDefault="00000000">
            <w:r>
              <w:rPr>
                <w:noProof/>
              </w:rPr>
              <w:drawing>
                <wp:inline distT="0" distB="0" distL="0" distR="0" wp14:anchorId="5C47F1F2" wp14:editId="4F19C1C1">
                  <wp:extent cx="1371600" cy="13716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i8_yb43w.png"/>
                          <pic:cNvPicPr/>
                        </pic:nvPicPr>
                        <pic:blipFill>
                          <a:blip r:embed="rId7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61FA3C" w14:textId="77777777" w:rsidR="003E3635" w:rsidRDefault="003E3635"/>
        </w:tc>
      </w:tr>
      <w:tr w:rsidR="003E3635" w14:paraId="5D8D9CA8" w14:textId="77777777">
        <w:tc>
          <w:tcPr>
            <w:tcW w:w="1728" w:type="dxa"/>
          </w:tcPr>
          <w:p w14:paraId="14DCD6A4" w14:textId="77777777" w:rsidR="003E3635" w:rsidRDefault="00000000">
            <w:r>
              <w:rPr>
                <w:noProof/>
              </w:rPr>
              <w:drawing>
                <wp:inline distT="0" distB="0" distL="0" distR="0" wp14:anchorId="2A2AF815" wp14:editId="4D7C17D8">
                  <wp:extent cx="1371600" cy="1418897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fosa_sua.png"/>
                          <pic:cNvPicPr/>
                        </pic:nvPicPr>
                        <pic:blipFill>
                          <a:blip r:embed="rId7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7231AB5" w14:textId="77777777" w:rsidR="003E3635" w:rsidRDefault="00000000">
            <w:r>
              <w:rPr>
                <w:noProof/>
              </w:rPr>
              <w:drawing>
                <wp:inline distT="0" distB="0" distL="0" distR="0" wp14:anchorId="2CAB879F" wp14:editId="4B7EA38C">
                  <wp:extent cx="1371600" cy="141809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y0blo3m.png"/>
                          <pic:cNvPicPr/>
                        </pic:nvPicPr>
                        <pic:blipFill>
                          <a:blip r:embed="rId7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C47663" w14:textId="77777777" w:rsidR="003E3635" w:rsidRDefault="00000000">
            <w:r>
              <w:rPr>
                <w:noProof/>
              </w:rPr>
              <w:drawing>
                <wp:inline distT="0" distB="0" distL="0" distR="0" wp14:anchorId="545501F5" wp14:editId="5C38F483">
                  <wp:extent cx="1371600" cy="141809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txkisf9b.png"/>
                          <pic:cNvPicPr/>
                        </pic:nvPicPr>
                        <pic:blipFill>
                          <a:blip r:embed="rId7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FE6558" w14:textId="77777777" w:rsidR="003E3635" w:rsidRDefault="00000000">
            <w:r>
              <w:rPr>
                <w:noProof/>
              </w:rPr>
              <w:drawing>
                <wp:inline distT="0" distB="0" distL="0" distR="0" wp14:anchorId="10091DA2" wp14:editId="48C293BD">
                  <wp:extent cx="1371600" cy="141809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c8zwbtf.png"/>
                          <pic:cNvPicPr/>
                        </pic:nvPicPr>
                        <pic:blipFill>
                          <a:blip r:embed="rId7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182AF59" w14:textId="77777777" w:rsidR="003E3635" w:rsidRDefault="003E3635"/>
        </w:tc>
      </w:tr>
      <w:tr w:rsidR="003E3635" w14:paraId="53710827" w14:textId="77777777">
        <w:tc>
          <w:tcPr>
            <w:tcW w:w="1728" w:type="dxa"/>
          </w:tcPr>
          <w:p w14:paraId="1CBFC322" w14:textId="77777777" w:rsidR="003E3635" w:rsidRDefault="00000000">
            <w:r>
              <w:rPr>
                <w:noProof/>
              </w:rPr>
              <w:drawing>
                <wp:inline distT="0" distB="0" distL="0" distR="0" wp14:anchorId="6BAA82DD" wp14:editId="076B43E3">
                  <wp:extent cx="1371600" cy="13716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ph8dt27.png"/>
                          <pic:cNvPicPr/>
                        </pic:nvPicPr>
                        <pic:blipFill>
                          <a:blip r:embed="rId7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ADAAA0" w14:textId="77777777" w:rsidR="003E3635" w:rsidRDefault="00000000">
            <w:r>
              <w:rPr>
                <w:noProof/>
              </w:rPr>
              <w:drawing>
                <wp:inline distT="0" distB="0" distL="0" distR="0" wp14:anchorId="391808A6" wp14:editId="6A109015">
                  <wp:extent cx="1371600" cy="13716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jqjui_u.png"/>
                          <pic:cNvPicPr/>
                        </pic:nvPicPr>
                        <pic:blipFill>
                          <a:blip r:embed="rId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77633D" w14:textId="77777777" w:rsidR="003E3635" w:rsidRDefault="00000000">
            <w:r>
              <w:rPr>
                <w:noProof/>
              </w:rPr>
              <w:drawing>
                <wp:inline distT="0" distB="0" distL="0" distR="0" wp14:anchorId="18747649" wp14:editId="46EA7D46">
                  <wp:extent cx="1371600" cy="13716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s8n6wnoo.png"/>
                          <pic:cNvPicPr/>
                        </pic:nvPicPr>
                        <pic:blipFill>
                          <a:blip r:embed="rId7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26EDF4" w14:textId="77777777" w:rsidR="003E3635" w:rsidRDefault="00000000">
            <w:r>
              <w:rPr>
                <w:noProof/>
              </w:rPr>
              <w:drawing>
                <wp:inline distT="0" distB="0" distL="0" distR="0" wp14:anchorId="2CD4CD75" wp14:editId="7ADAD1F9">
                  <wp:extent cx="1371600" cy="13716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1ycp33w5.png"/>
                          <pic:cNvPicPr/>
                        </pic:nvPicPr>
                        <pic:blipFill>
                          <a:blip r:embed="rId7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B839ED5" w14:textId="77777777" w:rsidR="003E3635" w:rsidRDefault="003E3635"/>
        </w:tc>
      </w:tr>
      <w:tr w:rsidR="003E3635" w14:paraId="57267894" w14:textId="77777777">
        <w:tc>
          <w:tcPr>
            <w:tcW w:w="1728" w:type="dxa"/>
          </w:tcPr>
          <w:p w14:paraId="3252918B" w14:textId="77777777" w:rsidR="003E3635" w:rsidRDefault="00000000">
            <w:r>
              <w:rPr>
                <w:noProof/>
              </w:rPr>
              <w:drawing>
                <wp:inline distT="0" distB="0" distL="0" distR="0" wp14:anchorId="37B640CF" wp14:editId="65E108B5">
                  <wp:extent cx="1371600" cy="1418897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s86jjqga.png"/>
                          <pic:cNvPicPr/>
                        </pic:nvPicPr>
                        <pic:blipFill>
                          <a:blip r:embed="rId7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4A63F04" w14:textId="77777777" w:rsidR="003E3635" w:rsidRDefault="00000000">
            <w:r>
              <w:rPr>
                <w:noProof/>
              </w:rPr>
              <w:drawing>
                <wp:inline distT="0" distB="0" distL="0" distR="0" wp14:anchorId="0517FAD9" wp14:editId="03FF0A50">
                  <wp:extent cx="1371600" cy="141809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tuzq2x9t.png"/>
                          <pic:cNvPicPr/>
                        </pic:nvPicPr>
                        <pic:blipFill>
                          <a:blip r:embed="rId7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CC34CD" w14:textId="77777777" w:rsidR="003E3635" w:rsidRDefault="00000000">
            <w:r>
              <w:rPr>
                <w:noProof/>
              </w:rPr>
              <w:drawing>
                <wp:inline distT="0" distB="0" distL="0" distR="0" wp14:anchorId="6A3B4A5E" wp14:editId="7FA0F7E6">
                  <wp:extent cx="1371600" cy="141809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pjmg7ba.png"/>
                          <pic:cNvPicPr/>
                        </pic:nvPicPr>
                        <pic:blipFill>
                          <a:blip r:embed="rId7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1266B9" w14:textId="77777777" w:rsidR="003E3635" w:rsidRDefault="00000000">
            <w:r>
              <w:rPr>
                <w:noProof/>
              </w:rPr>
              <w:drawing>
                <wp:inline distT="0" distB="0" distL="0" distR="0" wp14:anchorId="5D532724" wp14:editId="5A118231">
                  <wp:extent cx="1371600" cy="141809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bdpie1aj.png"/>
                          <pic:cNvPicPr/>
                        </pic:nvPicPr>
                        <pic:blipFill>
                          <a:blip r:embed="rId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FBC7A2" w14:textId="77777777" w:rsidR="003E3635" w:rsidRDefault="003E3635"/>
        </w:tc>
      </w:tr>
      <w:tr w:rsidR="003E3635" w14:paraId="65F85A68" w14:textId="77777777">
        <w:tc>
          <w:tcPr>
            <w:tcW w:w="1728" w:type="dxa"/>
          </w:tcPr>
          <w:p w14:paraId="79ECA0CD" w14:textId="77777777" w:rsidR="003E3635" w:rsidRDefault="00000000">
            <w:r>
              <w:rPr>
                <w:noProof/>
              </w:rPr>
              <w:drawing>
                <wp:inline distT="0" distB="0" distL="0" distR="0" wp14:anchorId="6CBC8424" wp14:editId="172639F7">
                  <wp:extent cx="1371600" cy="13716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89t2c0h9.png"/>
                          <pic:cNvPicPr/>
                        </pic:nvPicPr>
                        <pic:blipFill>
                          <a:blip r:embed="rId7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5E1CCEA" w14:textId="77777777" w:rsidR="003E3635" w:rsidRDefault="00000000">
            <w:r>
              <w:rPr>
                <w:noProof/>
              </w:rPr>
              <w:drawing>
                <wp:inline distT="0" distB="0" distL="0" distR="0" wp14:anchorId="308A66F6" wp14:editId="489CC7FA">
                  <wp:extent cx="1371600" cy="13716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ops0047w.png"/>
                          <pic:cNvPicPr/>
                        </pic:nvPicPr>
                        <pic:blipFill>
                          <a:blip r:embed="rId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7EEAF9" w14:textId="77777777" w:rsidR="003E3635" w:rsidRDefault="00000000">
            <w:r>
              <w:rPr>
                <w:noProof/>
              </w:rPr>
              <w:drawing>
                <wp:inline distT="0" distB="0" distL="0" distR="0" wp14:anchorId="41B0AF24" wp14:editId="323BD271">
                  <wp:extent cx="1371600" cy="13716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k9k9v3i3.png"/>
                          <pic:cNvPicPr/>
                        </pic:nvPicPr>
                        <pic:blipFill>
                          <a:blip r:embed="rId7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09349E" w14:textId="77777777" w:rsidR="003E3635" w:rsidRDefault="00000000">
            <w:r>
              <w:rPr>
                <w:noProof/>
              </w:rPr>
              <w:drawing>
                <wp:inline distT="0" distB="0" distL="0" distR="0" wp14:anchorId="3C051523" wp14:editId="2A08C29F">
                  <wp:extent cx="1371600" cy="13716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487xnymn.png"/>
                          <pic:cNvPicPr/>
                        </pic:nvPicPr>
                        <pic:blipFill>
                          <a:blip r:embed="rId7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3442EC" w14:textId="77777777" w:rsidR="003E3635" w:rsidRDefault="003E3635"/>
        </w:tc>
      </w:tr>
      <w:tr w:rsidR="003E3635" w14:paraId="35E3722B" w14:textId="77777777">
        <w:tc>
          <w:tcPr>
            <w:tcW w:w="1728" w:type="dxa"/>
          </w:tcPr>
          <w:p w14:paraId="03B13F98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2D1F1E9C" wp14:editId="1DE62023">
                  <wp:extent cx="1371600" cy="13716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wiaeil8.png"/>
                          <pic:cNvPicPr/>
                        </pic:nvPicPr>
                        <pic:blipFill>
                          <a:blip r:embed="rId7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1E16EB4" w14:textId="77777777" w:rsidR="003E3635" w:rsidRDefault="00000000">
            <w:r>
              <w:rPr>
                <w:noProof/>
              </w:rPr>
              <w:drawing>
                <wp:inline distT="0" distB="0" distL="0" distR="0" wp14:anchorId="206BB3E9" wp14:editId="5EE1B946">
                  <wp:extent cx="1371600" cy="13716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gfx8mh4.png"/>
                          <pic:cNvPicPr/>
                        </pic:nvPicPr>
                        <pic:blipFill>
                          <a:blip r:embed="rId7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60C9FC" w14:textId="77777777" w:rsidR="003E3635" w:rsidRDefault="00000000">
            <w:r>
              <w:rPr>
                <w:noProof/>
              </w:rPr>
              <w:drawing>
                <wp:inline distT="0" distB="0" distL="0" distR="0" wp14:anchorId="148DA526" wp14:editId="190559CE">
                  <wp:extent cx="1371600" cy="13716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roh3_wc4.png"/>
                          <pic:cNvPicPr/>
                        </pic:nvPicPr>
                        <pic:blipFill>
                          <a:blip r:embed="rId7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C316CD1" w14:textId="77777777" w:rsidR="003E3635" w:rsidRDefault="00000000">
            <w:r>
              <w:rPr>
                <w:noProof/>
              </w:rPr>
              <w:drawing>
                <wp:inline distT="0" distB="0" distL="0" distR="0" wp14:anchorId="7D52F3BF" wp14:editId="725DE443">
                  <wp:extent cx="1371600" cy="13716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lq_q5fk6.png"/>
                          <pic:cNvPicPr/>
                        </pic:nvPicPr>
                        <pic:blipFill>
                          <a:blip r:embed="rId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283E1C" w14:textId="77777777" w:rsidR="003E3635" w:rsidRDefault="003E3635"/>
        </w:tc>
      </w:tr>
      <w:tr w:rsidR="003E3635" w14:paraId="3FCAB8E5" w14:textId="77777777">
        <w:tc>
          <w:tcPr>
            <w:tcW w:w="1728" w:type="dxa"/>
          </w:tcPr>
          <w:p w14:paraId="719FA5B9" w14:textId="77777777" w:rsidR="003E3635" w:rsidRDefault="00000000">
            <w:r>
              <w:rPr>
                <w:noProof/>
              </w:rPr>
              <w:drawing>
                <wp:inline distT="0" distB="0" distL="0" distR="0" wp14:anchorId="170AE48A" wp14:editId="17EE41E6">
                  <wp:extent cx="1371600" cy="13716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7_cju79.png"/>
                          <pic:cNvPicPr/>
                        </pic:nvPicPr>
                        <pic:blipFill>
                          <a:blip r:embed="rId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A59CB3" w14:textId="77777777" w:rsidR="003E3635" w:rsidRDefault="00000000">
            <w:r>
              <w:rPr>
                <w:noProof/>
              </w:rPr>
              <w:drawing>
                <wp:inline distT="0" distB="0" distL="0" distR="0" wp14:anchorId="2A62DE23" wp14:editId="2DF0A66E">
                  <wp:extent cx="1371600" cy="13716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x6pkaytc.png"/>
                          <pic:cNvPicPr/>
                        </pic:nvPicPr>
                        <pic:blipFill>
                          <a:blip r:embed="rId7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79477C" w14:textId="77777777" w:rsidR="003E3635" w:rsidRDefault="00000000">
            <w:r>
              <w:rPr>
                <w:noProof/>
              </w:rPr>
              <w:drawing>
                <wp:inline distT="0" distB="0" distL="0" distR="0" wp14:anchorId="042D88E8" wp14:editId="61E9CF92">
                  <wp:extent cx="1371600" cy="13716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26z71ud.png"/>
                          <pic:cNvPicPr/>
                        </pic:nvPicPr>
                        <pic:blipFill>
                          <a:blip r:embed="rId7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B82C53" w14:textId="77777777" w:rsidR="003E3635" w:rsidRDefault="00000000">
            <w:r>
              <w:rPr>
                <w:noProof/>
              </w:rPr>
              <w:drawing>
                <wp:inline distT="0" distB="0" distL="0" distR="0" wp14:anchorId="61CD0315" wp14:editId="10FC1DD0">
                  <wp:extent cx="1371600" cy="13716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3_ezzk5z.png"/>
                          <pic:cNvPicPr/>
                        </pic:nvPicPr>
                        <pic:blipFill>
                          <a:blip r:embed="rId7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89428C" w14:textId="77777777" w:rsidR="003E3635" w:rsidRDefault="003E3635"/>
        </w:tc>
      </w:tr>
      <w:tr w:rsidR="003E3635" w14:paraId="506D5710" w14:textId="77777777">
        <w:tc>
          <w:tcPr>
            <w:tcW w:w="1728" w:type="dxa"/>
          </w:tcPr>
          <w:p w14:paraId="5F240055" w14:textId="77777777" w:rsidR="003E3635" w:rsidRDefault="00000000">
            <w:r>
              <w:rPr>
                <w:noProof/>
              </w:rPr>
              <w:drawing>
                <wp:inline distT="0" distB="0" distL="0" distR="0" wp14:anchorId="33107E98" wp14:editId="1AD55261">
                  <wp:extent cx="1371600" cy="1418897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vhnzizs.png"/>
                          <pic:cNvPicPr/>
                        </pic:nvPicPr>
                        <pic:blipFill>
                          <a:blip r:embed="rId7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32DA03D" w14:textId="77777777" w:rsidR="003E3635" w:rsidRDefault="00000000">
            <w:r>
              <w:rPr>
                <w:noProof/>
              </w:rPr>
              <w:drawing>
                <wp:inline distT="0" distB="0" distL="0" distR="0" wp14:anchorId="04C61FD2" wp14:editId="3FBF60D4">
                  <wp:extent cx="1371600" cy="141809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higfvbfi.png"/>
                          <pic:cNvPicPr/>
                        </pic:nvPicPr>
                        <pic:blipFill>
                          <a:blip r:embed="rId7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868F218" w14:textId="77777777" w:rsidR="003E3635" w:rsidRDefault="00000000">
            <w:r>
              <w:rPr>
                <w:noProof/>
              </w:rPr>
              <w:drawing>
                <wp:inline distT="0" distB="0" distL="0" distR="0" wp14:anchorId="2BF27EEE" wp14:editId="10FC491B">
                  <wp:extent cx="1371600" cy="141809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ixjxyoas.png"/>
                          <pic:cNvPicPr/>
                        </pic:nvPicPr>
                        <pic:blipFill>
                          <a:blip r:embed="rId7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1C4376" w14:textId="77777777" w:rsidR="003E3635" w:rsidRDefault="00000000">
            <w:r>
              <w:rPr>
                <w:noProof/>
              </w:rPr>
              <w:drawing>
                <wp:inline distT="0" distB="0" distL="0" distR="0" wp14:anchorId="398D3FB7" wp14:editId="7AD21E14">
                  <wp:extent cx="1371600" cy="141809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roomh1oi.png"/>
                          <pic:cNvPicPr/>
                        </pic:nvPicPr>
                        <pic:blipFill>
                          <a:blip r:embed="rId7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54CDF1" w14:textId="77777777" w:rsidR="003E3635" w:rsidRDefault="003E3635"/>
        </w:tc>
      </w:tr>
      <w:tr w:rsidR="003E3635" w14:paraId="5990E86F" w14:textId="77777777">
        <w:tc>
          <w:tcPr>
            <w:tcW w:w="1728" w:type="dxa"/>
          </w:tcPr>
          <w:p w14:paraId="0DB1E9B8" w14:textId="77777777" w:rsidR="003E3635" w:rsidRDefault="00000000">
            <w:r>
              <w:rPr>
                <w:noProof/>
              </w:rPr>
              <w:drawing>
                <wp:inline distT="0" distB="0" distL="0" distR="0" wp14:anchorId="69D8D3DC" wp14:editId="3E447CA8">
                  <wp:extent cx="1371600" cy="13716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0xz72nka.png"/>
                          <pic:cNvPicPr/>
                        </pic:nvPicPr>
                        <pic:blipFill>
                          <a:blip r:embed="rId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5FDEBA" w14:textId="77777777" w:rsidR="003E3635" w:rsidRDefault="00000000">
            <w:r>
              <w:rPr>
                <w:noProof/>
              </w:rPr>
              <w:drawing>
                <wp:inline distT="0" distB="0" distL="0" distR="0" wp14:anchorId="646F1BC9" wp14:editId="1589D74C">
                  <wp:extent cx="1371600" cy="13716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fcjjh8y.png"/>
                          <pic:cNvPicPr/>
                        </pic:nvPicPr>
                        <pic:blipFill>
                          <a:blip r:embed="rId7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1F09030" w14:textId="77777777" w:rsidR="003E3635" w:rsidRDefault="00000000">
            <w:r>
              <w:rPr>
                <w:noProof/>
              </w:rPr>
              <w:drawing>
                <wp:inline distT="0" distB="0" distL="0" distR="0" wp14:anchorId="641539F3" wp14:editId="1D5D1A16">
                  <wp:extent cx="1371600" cy="13716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_vsnsk1.png"/>
                          <pic:cNvPicPr/>
                        </pic:nvPicPr>
                        <pic:blipFill>
                          <a:blip r:embed="rId7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4D85CC6" w14:textId="77777777" w:rsidR="003E3635" w:rsidRDefault="00000000">
            <w:r>
              <w:rPr>
                <w:noProof/>
              </w:rPr>
              <w:drawing>
                <wp:inline distT="0" distB="0" distL="0" distR="0" wp14:anchorId="17BE8CAB" wp14:editId="04274B53">
                  <wp:extent cx="1371600" cy="13716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ragwr3g.png"/>
                          <pic:cNvPicPr/>
                        </pic:nvPicPr>
                        <pic:blipFill>
                          <a:blip r:embed="rId7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B6C01E0" w14:textId="77777777" w:rsidR="003E3635" w:rsidRDefault="003E3635"/>
        </w:tc>
      </w:tr>
      <w:tr w:rsidR="003E3635" w14:paraId="23110809" w14:textId="77777777">
        <w:tc>
          <w:tcPr>
            <w:tcW w:w="1728" w:type="dxa"/>
          </w:tcPr>
          <w:p w14:paraId="2731C00B" w14:textId="77777777" w:rsidR="003E3635" w:rsidRDefault="00000000">
            <w:r>
              <w:rPr>
                <w:noProof/>
              </w:rPr>
              <w:drawing>
                <wp:inline distT="0" distB="0" distL="0" distR="0" wp14:anchorId="72816267" wp14:editId="68A8EC8C">
                  <wp:extent cx="1371600" cy="13716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dwpglli.png"/>
                          <pic:cNvPicPr/>
                        </pic:nvPicPr>
                        <pic:blipFill>
                          <a:blip r:embed="rId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AA1380B" w14:textId="77777777" w:rsidR="003E3635" w:rsidRDefault="00000000">
            <w:r>
              <w:rPr>
                <w:noProof/>
              </w:rPr>
              <w:drawing>
                <wp:inline distT="0" distB="0" distL="0" distR="0" wp14:anchorId="33879CB0" wp14:editId="7492E001">
                  <wp:extent cx="1371600" cy="13716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qpc2gam.png"/>
                          <pic:cNvPicPr/>
                        </pic:nvPicPr>
                        <pic:blipFill>
                          <a:blip r:embed="rId7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5EFD3DD" w14:textId="77777777" w:rsidR="003E3635" w:rsidRDefault="00000000">
            <w:r>
              <w:rPr>
                <w:noProof/>
              </w:rPr>
              <w:drawing>
                <wp:inline distT="0" distB="0" distL="0" distR="0" wp14:anchorId="41A87EEC" wp14:editId="781A079C">
                  <wp:extent cx="1371600" cy="13716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wyvqfl41.png"/>
                          <pic:cNvPicPr/>
                        </pic:nvPicPr>
                        <pic:blipFill>
                          <a:blip r:embed="rId7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9FA544" w14:textId="77777777" w:rsidR="003E3635" w:rsidRDefault="00000000">
            <w:r>
              <w:rPr>
                <w:noProof/>
              </w:rPr>
              <w:drawing>
                <wp:inline distT="0" distB="0" distL="0" distR="0" wp14:anchorId="19A2F0BF" wp14:editId="1AFA99A5">
                  <wp:extent cx="1371600" cy="13716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_5q7otr.png"/>
                          <pic:cNvPicPr/>
                        </pic:nvPicPr>
                        <pic:blipFill>
                          <a:blip r:embed="rId7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9415B1" w14:textId="77777777" w:rsidR="003E3635" w:rsidRDefault="003E3635"/>
        </w:tc>
      </w:tr>
      <w:tr w:rsidR="003E3635" w14:paraId="6C9272F8" w14:textId="77777777">
        <w:tc>
          <w:tcPr>
            <w:tcW w:w="1728" w:type="dxa"/>
          </w:tcPr>
          <w:p w14:paraId="5F6E07DA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1AE502A5" wp14:editId="5EA33427">
                  <wp:extent cx="1371600" cy="1418897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oc6wah0.png"/>
                          <pic:cNvPicPr/>
                        </pic:nvPicPr>
                        <pic:blipFill>
                          <a:blip r:embed="rId7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301415" w14:textId="77777777" w:rsidR="003E3635" w:rsidRDefault="00000000">
            <w:r>
              <w:rPr>
                <w:noProof/>
              </w:rPr>
              <w:drawing>
                <wp:inline distT="0" distB="0" distL="0" distR="0" wp14:anchorId="3614AF8F" wp14:editId="529FD04C">
                  <wp:extent cx="1371600" cy="141809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ss40i1qg.png"/>
                          <pic:cNvPicPr/>
                        </pic:nvPicPr>
                        <pic:blipFill>
                          <a:blip r:embed="rId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E7F33F6" w14:textId="77777777" w:rsidR="003E3635" w:rsidRDefault="00000000">
            <w:r>
              <w:rPr>
                <w:noProof/>
              </w:rPr>
              <w:drawing>
                <wp:inline distT="0" distB="0" distL="0" distR="0" wp14:anchorId="5806DB29" wp14:editId="1A128EC9">
                  <wp:extent cx="1371600" cy="141809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88zx9fpn.png"/>
                          <pic:cNvPicPr/>
                        </pic:nvPicPr>
                        <pic:blipFill>
                          <a:blip r:embed="rId7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0F91F0A" w14:textId="77777777" w:rsidR="003E3635" w:rsidRDefault="00000000">
            <w:r>
              <w:rPr>
                <w:noProof/>
              </w:rPr>
              <w:drawing>
                <wp:inline distT="0" distB="0" distL="0" distR="0" wp14:anchorId="54FC7528" wp14:editId="74276BF3">
                  <wp:extent cx="1371600" cy="141809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bwnlymr.png"/>
                          <pic:cNvPicPr/>
                        </pic:nvPicPr>
                        <pic:blipFill>
                          <a:blip r:embed="rId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41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0287EBA" w14:textId="77777777" w:rsidR="003E3635" w:rsidRDefault="003E3635"/>
        </w:tc>
      </w:tr>
      <w:tr w:rsidR="003E3635" w14:paraId="5BBF2FDC" w14:textId="77777777">
        <w:tc>
          <w:tcPr>
            <w:tcW w:w="1728" w:type="dxa"/>
          </w:tcPr>
          <w:p w14:paraId="49518649" w14:textId="77777777" w:rsidR="003E3635" w:rsidRDefault="00000000">
            <w:r>
              <w:rPr>
                <w:noProof/>
              </w:rPr>
              <w:drawing>
                <wp:inline distT="0" distB="0" distL="0" distR="0" wp14:anchorId="2765431D" wp14:editId="72CC707F">
                  <wp:extent cx="1371600" cy="13716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zvgrp_l.png"/>
                          <pic:cNvPicPr/>
                        </pic:nvPicPr>
                        <pic:blipFill>
                          <a:blip r:embed="rId7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997177" w14:textId="77777777" w:rsidR="003E3635" w:rsidRDefault="00000000">
            <w:r>
              <w:rPr>
                <w:noProof/>
              </w:rPr>
              <w:drawing>
                <wp:inline distT="0" distB="0" distL="0" distR="0" wp14:anchorId="2804A47C" wp14:editId="5526F5B3">
                  <wp:extent cx="1371600" cy="13716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3ofg8e3.png"/>
                          <pic:cNvPicPr/>
                        </pic:nvPicPr>
                        <pic:blipFill>
                          <a:blip r:embed="rId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A2BEFE" w14:textId="77777777" w:rsidR="003E3635" w:rsidRDefault="00000000">
            <w:r>
              <w:rPr>
                <w:noProof/>
              </w:rPr>
              <w:drawing>
                <wp:inline distT="0" distB="0" distL="0" distR="0" wp14:anchorId="52ACA6E6" wp14:editId="448B9B59">
                  <wp:extent cx="1371600" cy="13716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guqe6xc3.png"/>
                          <pic:cNvPicPr/>
                        </pic:nvPicPr>
                        <pic:blipFill>
                          <a:blip r:embed="rId7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285EB2A" w14:textId="77777777" w:rsidR="003E3635" w:rsidRDefault="00000000">
            <w:r>
              <w:rPr>
                <w:noProof/>
              </w:rPr>
              <w:drawing>
                <wp:inline distT="0" distB="0" distL="0" distR="0" wp14:anchorId="3AD37E59" wp14:editId="5EA2EE14">
                  <wp:extent cx="1371600" cy="13716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zoptxjr.png"/>
                          <pic:cNvPicPr/>
                        </pic:nvPicPr>
                        <pic:blipFill>
                          <a:blip r:embed="rId7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9BA2BE" w14:textId="77777777" w:rsidR="003E3635" w:rsidRDefault="003E3635"/>
        </w:tc>
      </w:tr>
      <w:tr w:rsidR="003E3635" w14:paraId="1C010002" w14:textId="77777777">
        <w:tc>
          <w:tcPr>
            <w:tcW w:w="1728" w:type="dxa"/>
          </w:tcPr>
          <w:p w14:paraId="509BE6C9" w14:textId="77777777" w:rsidR="003E3635" w:rsidRDefault="00000000">
            <w:r>
              <w:rPr>
                <w:noProof/>
              </w:rPr>
              <w:drawing>
                <wp:inline distT="0" distB="0" distL="0" distR="0" wp14:anchorId="2B9455A0" wp14:editId="74A5A53A">
                  <wp:extent cx="1371600" cy="13716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md5vq6ui.png"/>
                          <pic:cNvPicPr/>
                        </pic:nvPicPr>
                        <pic:blipFill>
                          <a:blip r:embed="rId7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F17B06" w14:textId="77777777" w:rsidR="003E3635" w:rsidRDefault="00000000">
            <w:r>
              <w:rPr>
                <w:noProof/>
              </w:rPr>
              <w:drawing>
                <wp:inline distT="0" distB="0" distL="0" distR="0" wp14:anchorId="11C09490" wp14:editId="241020C5">
                  <wp:extent cx="1371600" cy="13716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w1_7a74t.png"/>
                          <pic:cNvPicPr/>
                        </pic:nvPicPr>
                        <pic:blipFill>
                          <a:blip r:embed="rId7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6094C07" w14:textId="77777777" w:rsidR="003E3635" w:rsidRDefault="00000000">
            <w:r>
              <w:rPr>
                <w:noProof/>
              </w:rPr>
              <w:drawing>
                <wp:inline distT="0" distB="0" distL="0" distR="0" wp14:anchorId="19C5F1D9" wp14:editId="59DBC1DC">
                  <wp:extent cx="1371600" cy="13716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x4x54ue.png"/>
                          <pic:cNvPicPr/>
                        </pic:nvPicPr>
                        <pic:blipFill>
                          <a:blip r:embed="rId7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B680E2" w14:textId="77777777" w:rsidR="003E3635" w:rsidRDefault="00000000">
            <w:r>
              <w:rPr>
                <w:noProof/>
              </w:rPr>
              <w:drawing>
                <wp:inline distT="0" distB="0" distL="0" distR="0" wp14:anchorId="5EA8FF52" wp14:editId="1457C3EF">
                  <wp:extent cx="1371600" cy="13716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pfppi5cw.png"/>
                          <pic:cNvPicPr/>
                        </pic:nvPicPr>
                        <pic:blipFill>
                          <a:blip r:embed="rId7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D7B3DDD" w14:textId="77777777" w:rsidR="003E3635" w:rsidRDefault="003E3635"/>
        </w:tc>
      </w:tr>
      <w:tr w:rsidR="003E3635" w14:paraId="09F1D04F" w14:textId="77777777">
        <w:tc>
          <w:tcPr>
            <w:tcW w:w="1728" w:type="dxa"/>
          </w:tcPr>
          <w:p w14:paraId="6D6A1375" w14:textId="77777777" w:rsidR="003E3635" w:rsidRDefault="00000000">
            <w:r>
              <w:rPr>
                <w:noProof/>
              </w:rPr>
              <w:drawing>
                <wp:inline distT="0" distB="0" distL="0" distR="0" wp14:anchorId="060464D2" wp14:editId="719C7A38">
                  <wp:extent cx="1371600" cy="13716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ox7revo0.png"/>
                          <pic:cNvPicPr/>
                        </pic:nvPicPr>
                        <pic:blipFill>
                          <a:blip r:embed="rId7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9795B54" w14:textId="77777777" w:rsidR="003E3635" w:rsidRDefault="00000000">
            <w:r>
              <w:rPr>
                <w:noProof/>
              </w:rPr>
              <w:drawing>
                <wp:inline distT="0" distB="0" distL="0" distR="0" wp14:anchorId="1B099D73" wp14:editId="5AE9F5DB">
                  <wp:extent cx="1371600" cy="13716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2wz51qm.png"/>
                          <pic:cNvPicPr/>
                        </pic:nvPicPr>
                        <pic:blipFill>
                          <a:blip r:embed="rId7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FB167AD" w14:textId="77777777" w:rsidR="003E3635" w:rsidRDefault="00000000">
            <w:r>
              <w:rPr>
                <w:noProof/>
              </w:rPr>
              <w:drawing>
                <wp:inline distT="0" distB="0" distL="0" distR="0" wp14:anchorId="5C89AB6C" wp14:editId="28823869">
                  <wp:extent cx="1371600" cy="13716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c0vveuv.png"/>
                          <pic:cNvPicPr/>
                        </pic:nvPicPr>
                        <pic:blipFill>
                          <a:blip r:embed="rId7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E34099" w14:textId="77777777" w:rsidR="003E3635" w:rsidRDefault="00000000">
            <w:r>
              <w:rPr>
                <w:noProof/>
              </w:rPr>
              <w:drawing>
                <wp:inline distT="0" distB="0" distL="0" distR="0" wp14:anchorId="26BAD662" wp14:editId="68BF36F4">
                  <wp:extent cx="1371600" cy="13716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80cnhzkl.png"/>
                          <pic:cNvPicPr/>
                        </pic:nvPicPr>
                        <pic:blipFill>
                          <a:blip r:embed="rId7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3204E0" w14:textId="77777777" w:rsidR="003E3635" w:rsidRDefault="003E3635"/>
        </w:tc>
      </w:tr>
      <w:tr w:rsidR="003E3635" w14:paraId="484025E1" w14:textId="77777777">
        <w:tc>
          <w:tcPr>
            <w:tcW w:w="1728" w:type="dxa"/>
          </w:tcPr>
          <w:p w14:paraId="1CD10C64" w14:textId="77777777" w:rsidR="003E3635" w:rsidRDefault="00000000">
            <w:r>
              <w:rPr>
                <w:noProof/>
              </w:rPr>
              <w:drawing>
                <wp:inline distT="0" distB="0" distL="0" distR="0" wp14:anchorId="0AAC282E" wp14:editId="098E11A7">
                  <wp:extent cx="1371600" cy="13716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_opvk6i2.png"/>
                          <pic:cNvPicPr/>
                        </pic:nvPicPr>
                        <pic:blipFill>
                          <a:blip r:embed="rId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D519D1" w14:textId="77777777" w:rsidR="003E3635" w:rsidRDefault="00000000">
            <w:r>
              <w:rPr>
                <w:noProof/>
              </w:rPr>
              <w:drawing>
                <wp:inline distT="0" distB="0" distL="0" distR="0" wp14:anchorId="2A47FC33" wp14:editId="26A303C6">
                  <wp:extent cx="1371600" cy="13716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2v1nu5px.png"/>
                          <pic:cNvPicPr/>
                        </pic:nvPicPr>
                        <pic:blipFill>
                          <a:blip r:embed="rId7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4C3752" w14:textId="77777777" w:rsidR="003E3635" w:rsidRDefault="00000000">
            <w:r>
              <w:rPr>
                <w:noProof/>
              </w:rPr>
              <w:drawing>
                <wp:inline distT="0" distB="0" distL="0" distR="0" wp14:anchorId="56D49533" wp14:editId="346CB04D">
                  <wp:extent cx="1371600" cy="13716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b3shho1.png"/>
                          <pic:cNvPicPr/>
                        </pic:nvPicPr>
                        <pic:blipFill>
                          <a:blip r:embed="rId7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2F3412C" w14:textId="77777777" w:rsidR="003E3635" w:rsidRDefault="00000000">
            <w:r>
              <w:rPr>
                <w:noProof/>
              </w:rPr>
              <w:drawing>
                <wp:inline distT="0" distB="0" distL="0" distR="0" wp14:anchorId="48B44D98" wp14:editId="48118EF8">
                  <wp:extent cx="1371600" cy="13716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b2uzqdqi.png"/>
                          <pic:cNvPicPr/>
                        </pic:nvPicPr>
                        <pic:blipFill>
                          <a:blip r:embed="rId7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917FC8B" w14:textId="77777777" w:rsidR="003E3635" w:rsidRDefault="003E3635"/>
        </w:tc>
      </w:tr>
      <w:tr w:rsidR="003E3635" w14:paraId="7F0BB079" w14:textId="77777777">
        <w:tc>
          <w:tcPr>
            <w:tcW w:w="1728" w:type="dxa"/>
          </w:tcPr>
          <w:p w14:paraId="5FFA0A38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64A69642" wp14:editId="65DF5DD5">
                  <wp:extent cx="1371600" cy="13716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yl02fa7.png"/>
                          <pic:cNvPicPr/>
                        </pic:nvPicPr>
                        <pic:blipFill>
                          <a:blip r:embed="rId7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666EC40" w14:textId="77777777" w:rsidR="003E3635" w:rsidRDefault="00000000">
            <w:r>
              <w:rPr>
                <w:noProof/>
              </w:rPr>
              <w:drawing>
                <wp:inline distT="0" distB="0" distL="0" distR="0" wp14:anchorId="451F97E2" wp14:editId="68129B55">
                  <wp:extent cx="1371600" cy="13716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7tex9n4.png"/>
                          <pic:cNvPicPr/>
                        </pic:nvPicPr>
                        <pic:blipFill>
                          <a:blip r:embed="rId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58207EE" w14:textId="77777777" w:rsidR="003E3635" w:rsidRDefault="00000000">
            <w:r>
              <w:rPr>
                <w:noProof/>
              </w:rPr>
              <w:drawing>
                <wp:inline distT="0" distB="0" distL="0" distR="0" wp14:anchorId="2CDDEABD" wp14:editId="58832CD9">
                  <wp:extent cx="1371600" cy="13716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ptdlu8l5.png"/>
                          <pic:cNvPicPr/>
                        </pic:nvPicPr>
                        <pic:blipFill>
                          <a:blip r:embed="rId7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76DD2C" w14:textId="77777777" w:rsidR="003E3635" w:rsidRDefault="00000000">
            <w:r>
              <w:rPr>
                <w:noProof/>
              </w:rPr>
              <w:drawing>
                <wp:inline distT="0" distB="0" distL="0" distR="0" wp14:anchorId="3B5C7905" wp14:editId="659B75C7">
                  <wp:extent cx="1371600" cy="13716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zueajmvl.png"/>
                          <pic:cNvPicPr/>
                        </pic:nvPicPr>
                        <pic:blipFill>
                          <a:blip r:embed="rId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0FC52A" w14:textId="77777777" w:rsidR="003E3635" w:rsidRDefault="003E3635"/>
        </w:tc>
      </w:tr>
      <w:tr w:rsidR="003E3635" w14:paraId="19C1FCAD" w14:textId="77777777">
        <w:tc>
          <w:tcPr>
            <w:tcW w:w="1728" w:type="dxa"/>
          </w:tcPr>
          <w:p w14:paraId="7E7E1873" w14:textId="77777777" w:rsidR="003E3635" w:rsidRDefault="00000000">
            <w:r>
              <w:rPr>
                <w:noProof/>
              </w:rPr>
              <w:drawing>
                <wp:inline distT="0" distB="0" distL="0" distR="0" wp14:anchorId="18023FA4" wp14:editId="29504315">
                  <wp:extent cx="1371600" cy="13716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hcpqj2q4.png"/>
                          <pic:cNvPicPr/>
                        </pic:nvPicPr>
                        <pic:blipFill>
                          <a:blip r:embed="rId7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7CF5C7" w14:textId="77777777" w:rsidR="003E3635" w:rsidRDefault="00000000">
            <w:r>
              <w:rPr>
                <w:noProof/>
              </w:rPr>
              <w:drawing>
                <wp:inline distT="0" distB="0" distL="0" distR="0" wp14:anchorId="072A4191" wp14:editId="7B220F58">
                  <wp:extent cx="1371600" cy="13716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9n4n75p.png"/>
                          <pic:cNvPicPr/>
                        </pic:nvPicPr>
                        <pic:blipFill>
                          <a:blip r:embed="rId7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EDB2D4" w14:textId="77777777" w:rsidR="003E3635" w:rsidRDefault="00000000">
            <w:r>
              <w:rPr>
                <w:noProof/>
              </w:rPr>
              <w:drawing>
                <wp:inline distT="0" distB="0" distL="0" distR="0" wp14:anchorId="64B3A198" wp14:editId="5A4B4385">
                  <wp:extent cx="1371600" cy="13716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ajmipmb.png"/>
                          <pic:cNvPicPr/>
                        </pic:nvPicPr>
                        <pic:blipFill>
                          <a:blip r:embed="rId7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F23932" w14:textId="77777777" w:rsidR="003E3635" w:rsidRDefault="00000000">
            <w:r>
              <w:rPr>
                <w:noProof/>
              </w:rPr>
              <w:drawing>
                <wp:inline distT="0" distB="0" distL="0" distR="0" wp14:anchorId="146A3676" wp14:editId="49B80AFC">
                  <wp:extent cx="1371600" cy="13716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ky2jcgxi.png"/>
                          <pic:cNvPicPr/>
                        </pic:nvPicPr>
                        <pic:blipFill>
                          <a:blip r:embed="rId7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890642" w14:textId="77777777" w:rsidR="003E3635" w:rsidRDefault="003E3635"/>
        </w:tc>
      </w:tr>
      <w:tr w:rsidR="003E3635" w14:paraId="7C2EC27B" w14:textId="77777777">
        <w:tc>
          <w:tcPr>
            <w:tcW w:w="1728" w:type="dxa"/>
          </w:tcPr>
          <w:p w14:paraId="42074580" w14:textId="77777777" w:rsidR="003E3635" w:rsidRDefault="00000000">
            <w:r>
              <w:rPr>
                <w:noProof/>
              </w:rPr>
              <w:drawing>
                <wp:inline distT="0" distB="0" distL="0" distR="0" wp14:anchorId="348A2F47" wp14:editId="34448671">
                  <wp:extent cx="1371600" cy="13716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y1n362qj.png"/>
                          <pic:cNvPicPr/>
                        </pic:nvPicPr>
                        <pic:blipFill>
                          <a:blip r:embed="rId7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02125F" w14:textId="77777777" w:rsidR="003E3635" w:rsidRDefault="00000000">
            <w:r>
              <w:rPr>
                <w:noProof/>
              </w:rPr>
              <w:drawing>
                <wp:inline distT="0" distB="0" distL="0" distR="0" wp14:anchorId="43E67A1D" wp14:editId="7BE774F0">
                  <wp:extent cx="1371600" cy="13716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k18lm872.png"/>
                          <pic:cNvPicPr/>
                        </pic:nvPicPr>
                        <pic:blipFill>
                          <a:blip r:embed="rId7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879C4D" w14:textId="77777777" w:rsidR="003E3635" w:rsidRDefault="00000000">
            <w:r>
              <w:rPr>
                <w:noProof/>
              </w:rPr>
              <w:drawing>
                <wp:inline distT="0" distB="0" distL="0" distR="0" wp14:anchorId="797E032F" wp14:editId="724D26C5">
                  <wp:extent cx="1371600" cy="13716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l1482ccw.png"/>
                          <pic:cNvPicPr/>
                        </pic:nvPicPr>
                        <pic:blipFill>
                          <a:blip r:embed="rId7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843559" w14:textId="77777777" w:rsidR="003E3635" w:rsidRDefault="00000000">
            <w:r>
              <w:rPr>
                <w:noProof/>
              </w:rPr>
              <w:drawing>
                <wp:inline distT="0" distB="0" distL="0" distR="0" wp14:anchorId="14D547C8" wp14:editId="552F9301">
                  <wp:extent cx="1371600" cy="13716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pw_vha2d.png"/>
                          <pic:cNvPicPr/>
                        </pic:nvPicPr>
                        <pic:blipFill>
                          <a:blip r:embed="rId7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9FF8F72" w14:textId="77777777" w:rsidR="003E3635" w:rsidRDefault="003E3635"/>
        </w:tc>
      </w:tr>
      <w:tr w:rsidR="003E3635" w14:paraId="6EE73DB6" w14:textId="77777777">
        <w:tc>
          <w:tcPr>
            <w:tcW w:w="1728" w:type="dxa"/>
          </w:tcPr>
          <w:p w14:paraId="28E7E01F" w14:textId="77777777" w:rsidR="003E3635" w:rsidRDefault="00000000">
            <w:r>
              <w:rPr>
                <w:noProof/>
              </w:rPr>
              <w:drawing>
                <wp:inline distT="0" distB="0" distL="0" distR="0" wp14:anchorId="1D2774EB" wp14:editId="0DBD0FE6">
                  <wp:extent cx="1371600" cy="13716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ik8kzc0n.png"/>
                          <pic:cNvPicPr/>
                        </pic:nvPicPr>
                        <pic:blipFill>
                          <a:blip r:embed="rId7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28DCD6A" w14:textId="77777777" w:rsidR="003E3635" w:rsidRDefault="00000000">
            <w:r>
              <w:rPr>
                <w:noProof/>
              </w:rPr>
              <w:drawing>
                <wp:inline distT="0" distB="0" distL="0" distR="0" wp14:anchorId="2917AAB2" wp14:editId="0BFC34BA">
                  <wp:extent cx="1371600" cy="13716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xi__e1je.png"/>
                          <pic:cNvPicPr/>
                        </pic:nvPicPr>
                        <pic:blipFill>
                          <a:blip r:embed="rId7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0E58A3" w14:textId="77777777" w:rsidR="003E3635" w:rsidRDefault="00000000">
            <w:r>
              <w:rPr>
                <w:noProof/>
              </w:rPr>
              <w:drawing>
                <wp:inline distT="0" distB="0" distL="0" distR="0" wp14:anchorId="657F70AD" wp14:editId="65128406">
                  <wp:extent cx="1371600" cy="13716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mfd69ez.png"/>
                          <pic:cNvPicPr/>
                        </pic:nvPicPr>
                        <pic:blipFill>
                          <a:blip r:embed="rId7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6B4C17" w14:textId="77777777" w:rsidR="003E3635" w:rsidRDefault="00000000">
            <w:r>
              <w:rPr>
                <w:noProof/>
              </w:rPr>
              <w:drawing>
                <wp:inline distT="0" distB="0" distL="0" distR="0" wp14:anchorId="125FB898" wp14:editId="7D394D99">
                  <wp:extent cx="1371600" cy="13716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q9euayej.png"/>
                          <pic:cNvPicPr/>
                        </pic:nvPicPr>
                        <pic:blipFill>
                          <a:blip r:embed="rId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52F755" w14:textId="77777777" w:rsidR="003E3635" w:rsidRDefault="003E3635"/>
        </w:tc>
      </w:tr>
      <w:tr w:rsidR="003E3635" w14:paraId="2F63F158" w14:textId="77777777">
        <w:tc>
          <w:tcPr>
            <w:tcW w:w="1728" w:type="dxa"/>
          </w:tcPr>
          <w:p w14:paraId="3837540C" w14:textId="77777777" w:rsidR="003E3635" w:rsidRDefault="00000000">
            <w:r>
              <w:rPr>
                <w:noProof/>
              </w:rPr>
              <w:drawing>
                <wp:inline distT="0" distB="0" distL="0" distR="0" wp14:anchorId="1A62D122" wp14:editId="5BFDC437">
                  <wp:extent cx="1371600" cy="13716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8h1rn9ev.png"/>
                          <pic:cNvPicPr/>
                        </pic:nvPicPr>
                        <pic:blipFill>
                          <a:blip r:embed="rId8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A01D9C" w14:textId="77777777" w:rsidR="003E3635" w:rsidRDefault="00000000">
            <w:r>
              <w:rPr>
                <w:noProof/>
              </w:rPr>
              <w:drawing>
                <wp:inline distT="0" distB="0" distL="0" distR="0" wp14:anchorId="315D5B08" wp14:editId="657A0EB5">
                  <wp:extent cx="1371600" cy="13716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zurz1er.png"/>
                          <pic:cNvPicPr/>
                        </pic:nvPicPr>
                        <pic:blipFill>
                          <a:blip r:embed="rId8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9CCDED" w14:textId="77777777" w:rsidR="003E3635" w:rsidRDefault="00000000">
            <w:r>
              <w:rPr>
                <w:noProof/>
              </w:rPr>
              <w:drawing>
                <wp:inline distT="0" distB="0" distL="0" distR="0" wp14:anchorId="16931690" wp14:editId="23D55FDE">
                  <wp:extent cx="1371600" cy="13716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gasj9xb_.png"/>
                          <pic:cNvPicPr/>
                        </pic:nvPicPr>
                        <pic:blipFill>
                          <a:blip r:embed="rId8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494D84A" w14:textId="77777777" w:rsidR="003E3635" w:rsidRDefault="00000000">
            <w:r>
              <w:rPr>
                <w:noProof/>
              </w:rPr>
              <w:drawing>
                <wp:inline distT="0" distB="0" distL="0" distR="0" wp14:anchorId="4BCB7B0D" wp14:editId="583C6C6D">
                  <wp:extent cx="1371600" cy="13716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ed0kfuu.png"/>
                          <pic:cNvPicPr/>
                        </pic:nvPicPr>
                        <pic:blipFill>
                          <a:blip r:embed="rId8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D3A4488" w14:textId="77777777" w:rsidR="003E3635" w:rsidRDefault="003E3635"/>
        </w:tc>
      </w:tr>
      <w:tr w:rsidR="003E3635" w14:paraId="74F899B8" w14:textId="77777777">
        <w:tc>
          <w:tcPr>
            <w:tcW w:w="1728" w:type="dxa"/>
          </w:tcPr>
          <w:p w14:paraId="282E91F0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21186F1C" wp14:editId="416B5306">
                  <wp:extent cx="1371600" cy="13716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wige2yv.png"/>
                          <pic:cNvPicPr/>
                        </pic:nvPicPr>
                        <pic:blipFill>
                          <a:blip r:embed="rId8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DA17D48" w14:textId="77777777" w:rsidR="003E3635" w:rsidRDefault="00000000">
            <w:r>
              <w:rPr>
                <w:noProof/>
              </w:rPr>
              <w:drawing>
                <wp:inline distT="0" distB="0" distL="0" distR="0" wp14:anchorId="4D5CDC74" wp14:editId="7E822EB8">
                  <wp:extent cx="1371600" cy="13716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vvaz_fd7.png"/>
                          <pic:cNvPicPr/>
                        </pic:nvPicPr>
                        <pic:blipFill>
                          <a:blip r:embed="rId8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74FE582" w14:textId="77777777" w:rsidR="003E3635" w:rsidRDefault="00000000">
            <w:r>
              <w:rPr>
                <w:noProof/>
              </w:rPr>
              <w:drawing>
                <wp:inline distT="0" distB="0" distL="0" distR="0" wp14:anchorId="63474E37" wp14:editId="41907A1C">
                  <wp:extent cx="1371600" cy="13716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3o4_27s_.png"/>
                          <pic:cNvPicPr/>
                        </pic:nvPicPr>
                        <pic:blipFill>
                          <a:blip r:embed="rId8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F248877" w14:textId="77777777" w:rsidR="003E3635" w:rsidRDefault="00000000">
            <w:r>
              <w:rPr>
                <w:noProof/>
              </w:rPr>
              <w:drawing>
                <wp:inline distT="0" distB="0" distL="0" distR="0" wp14:anchorId="5EA94DC0" wp14:editId="2018A6D4">
                  <wp:extent cx="1371600" cy="13716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fmenrgzz.png"/>
                          <pic:cNvPicPr/>
                        </pic:nvPicPr>
                        <pic:blipFill>
                          <a:blip r:embed="rId8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9407B6" w14:textId="77777777" w:rsidR="003E3635" w:rsidRDefault="003E3635"/>
        </w:tc>
      </w:tr>
      <w:tr w:rsidR="003E3635" w14:paraId="3BCA9FBE" w14:textId="77777777">
        <w:tc>
          <w:tcPr>
            <w:tcW w:w="1728" w:type="dxa"/>
          </w:tcPr>
          <w:p w14:paraId="002E286D" w14:textId="77777777" w:rsidR="003E3635" w:rsidRDefault="00000000">
            <w:r>
              <w:rPr>
                <w:noProof/>
              </w:rPr>
              <w:drawing>
                <wp:inline distT="0" distB="0" distL="0" distR="0" wp14:anchorId="6CC4D1F4" wp14:editId="55B76DA8">
                  <wp:extent cx="1371600" cy="13716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qaq1xrfg.png"/>
                          <pic:cNvPicPr/>
                        </pic:nvPicPr>
                        <pic:blipFill>
                          <a:blip r:embed="rId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5D18563" w14:textId="77777777" w:rsidR="003E3635" w:rsidRDefault="00000000">
            <w:r>
              <w:rPr>
                <w:noProof/>
              </w:rPr>
              <w:drawing>
                <wp:inline distT="0" distB="0" distL="0" distR="0" wp14:anchorId="78F6B526" wp14:editId="2B905AF5">
                  <wp:extent cx="1371600" cy="13716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9i8dv1q1.png"/>
                          <pic:cNvPicPr/>
                        </pic:nvPicPr>
                        <pic:blipFill>
                          <a:blip r:embed="rId8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1F6EBC0" w14:textId="77777777" w:rsidR="003E3635" w:rsidRDefault="00000000">
            <w:r>
              <w:rPr>
                <w:noProof/>
              </w:rPr>
              <w:drawing>
                <wp:inline distT="0" distB="0" distL="0" distR="0" wp14:anchorId="5BFE2F0F" wp14:editId="41604C48">
                  <wp:extent cx="1371600" cy="13716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930y6wn.png"/>
                          <pic:cNvPicPr/>
                        </pic:nvPicPr>
                        <pic:blipFill>
                          <a:blip r:embed="rId8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8BF0339" w14:textId="77777777" w:rsidR="003E3635" w:rsidRDefault="00000000">
            <w:r>
              <w:rPr>
                <w:noProof/>
              </w:rPr>
              <w:drawing>
                <wp:inline distT="0" distB="0" distL="0" distR="0" wp14:anchorId="265B4D56" wp14:editId="17B2944B">
                  <wp:extent cx="1371600" cy="13716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nnvvc7zo.png"/>
                          <pic:cNvPicPr/>
                        </pic:nvPicPr>
                        <pic:blipFill>
                          <a:blip r:embed="rId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EB6691" w14:textId="77777777" w:rsidR="003E3635" w:rsidRDefault="003E3635"/>
        </w:tc>
      </w:tr>
      <w:tr w:rsidR="003E3635" w14:paraId="7B42213C" w14:textId="77777777">
        <w:tc>
          <w:tcPr>
            <w:tcW w:w="1728" w:type="dxa"/>
          </w:tcPr>
          <w:p w14:paraId="675F1868" w14:textId="77777777" w:rsidR="003E3635" w:rsidRDefault="00000000">
            <w:r>
              <w:rPr>
                <w:noProof/>
              </w:rPr>
              <w:drawing>
                <wp:inline distT="0" distB="0" distL="0" distR="0" wp14:anchorId="38EFAFA1" wp14:editId="5E3177AC">
                  <wp:extent cx="1371600" cy="13716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c0p45g1p.png"/>
                          <pic:cNvPicPr/>
                        </pic:nvPicPr>
                        <pic:blipFill>
                          <a:blip r:embed="rId8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384C8F" w14:textId="77777777" w:rsidR="003E3635" w:rsidRDefault="00000000">
            <w:r>
              <w:rPr>
                <w:noProof/>
              </w:rPr>
              <w:drawing>
                <wp:inline distT="0" distB="0" distL="0" distR="0" wp14:anchorId="2AC8E690" wp14:editId="7841FD6C">
                  <wp:extent cx="1371600" cy="13716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arb489n.png"/>
                          <pic:cNvPicPr/>
                        </pic:nvPicPr>
                        <pic:blipFill>
                          <a:blip r:embed="rId8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DDF0AC" w14:textId="77777777" w:rsidR="003E3635" w:rsidRDefault="00000000">
            <w:r>
              <w:rPr>
                <w:noProof/>
              </w:rPr>
              <w:drawing>
                <wp:inline distT="0" distB="0" distL="0" distR="0" wp14:anchorId="16A413A5" wp14:editId="2F925AB6">
                  <wp:extent cx="1371600" cy="13716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yf95ebnh.png"/>
                          <pic:cNvPicPr/>
                        </pic:nvPicPr>
                        <pic:blipFill>
                          <a:blip r:embed="rId8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566F7CF" w14:textId="77777777" w:rsidR="003E3635" w:rsidRDefault="00000000">
            <w:r>
              <w:rPr>
                <w:noProof/>
              </w:rPr>
              <w:drawing>
                <wp:inline distT="0" distB="0" distL="0" distR="0" wp14:anchorId="1CAED3AF" wp14:editId="79FB92B3">
                  <wp:extent cx="1371600" cy="13716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fg8b4fd.png"/>
                          <pic:cNvPicPr/>
                        </pic:nvPicPr>
                        <pic:blipFill>
                          <a:blip r:embed="rId8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A3DADD3" w14:textId="77777777" w:rsidR="003E3635" w:rsidRDefault="003E3635"/>
        </w:tc>
      </w:tr>
      <w:tr w:rsidR="003E3635" w14:paraId="1F947C9A" w14:textId="77777777">
        <w:tc>
          <w:tcPr>
            <w:tcW w:w="1728" w:type="dxa"/>
          </w:tcPr>
          <w:p w14:paraId="3301F3BB" w14:textId="77777777" w:rsidR="003E3635" w:rsidRDefault="00000000">
            <w:r>
              <w:rPr>
                <w:noProof/>
              </w:rPr>
              <w:drawing>
                <wp:inline distT="0" distB="0" distL="0" distR="0" wp14:anchorId="4337CAB9" wp14:editId="4E68F20C">
                  <wp:extent cx="1371600" cy="13716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tx44_ey6.png"/>
                          <pic:cNvPicPr/>
                        </pic:nvPicPr>
                        <pic:blipFill>
                          <a:blip r:embed="rId8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F02D5D" w14:textId="77777777" w:rsidR="003E3635" w:rsidRDefault="00000000">
            <w:r>
              <w:rPr>
                <w:noProof/>
              </w:rPr>
              <w:drawing>
                <wp:inline distT="0" distB="0" distL="0" distR="0" wp14:anchorId="2B1AA435" wp14:editId="381A43AC">
                  <wp:extent cx="1371600" cy="1371600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n5g4aqi.png"/>
                          <pic:cNvPicPr/>
                        </pic:nvPicPr>
                        <pic:blipFill>
                          <a:blip r:embed="rId8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5094038" w14:textId="77777777" w:rsidR="003E3635" w:rsidRDefault="00000000">
            <w:r>
              <w:rPr>
                <w:noProof/>
              </w:rPr>
              <w:drawing>
                <wp:inline distT="0" distB="0" distL="0" distR="0" wp14:anchorId="62A2DCB9" wp14:editId="1CFA8ABD">
                  <wp:extent cx="1371600" cy="13716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vzbkp8g.png"/>
                          <pic:cNvPicPr/>
                        </pic:nvPicPr>
                        <pic:blipFill>
                          <a:blip r:embed="rId8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EF192DD" w14:textId="77777777" w:rsidR="003E3635" w:rsidRDefault="00000000">
            <w:r>
              <w:rPr>
                <w:noProof/>
              </w:rPr>
              <w:drawing>
                <wp:inline distT="0" distB="0" distL="0" distR="0" wp14:anchorId="52A92CDB" wp14:editId="3F2AB03D">
                  <wp:extent cx="1371600" cy="13716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9rcrqrc3.png"/>
                          <pic:cNvPicPr/>
                        </pic:nvPicPr>
                        <pic:blipFill>
                          <a:blip r:embed="rId8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9BFF0D" w14:textId="77777777" w:rsidR="003E3635" w:rsidRDefault="003E3635"/>
        </w:tc>
      </w:tr>
      <w:tr w:rsidR="003E3635" w14:paraId="0247CB18" w14:textId="77777777">
        <w:tc>
          <w:tcPr>
            <w:tcW w:w="1728" w:type="dxa"/>
          </w:tcPr>
          <w:p w14:paraId="1E7CE28F" w14:textId="77777777" w:rsidR="003E3635" w:rsidRDefault="00000000">
            <w:r>
              <w:rPr>
                <w:noProof/>
              </w:rPr>
              <w:drawing>
                <wp:inline distT="0" distB="0" distL="0" distR="0" wp14:anchorId="63B7F677" wp14:editId="2377190F">
                  <wp:extent cx="1371600" cy="13716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rizbjcwv.png"/>
                          <pic:cNvPicPr/>
                        </pic:nvPicPr>
                        <pic:blipFill>
                          <a:blip r:embed="rId8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80C4DC8" w14:textId="77777777" w:rsidR="003E3635" w:rsidRDefault="00000000">
            <w:r>
              <w:rPr>
                <w:noProof/>
              </w:rPr>
              <w:drawing>
                <wp:inline distT="0" distB="0" distL="0" distR="0" wp14:anchorId="2B092885" wp14:editId="19644884">
                  <wp:extent cx="1371600" cy="13716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dg7c794j.png"/>
                          <pic:cNvPicPr/>
                        </pic:nvPicPr>
                        <pic:blipFill>
                          <a:blip r:embed="rId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B10D696" w14:textId="77777777" w:rsidR="003E3635" w:rsidRDefault="00000000">
            <w:r>
              <w:rPr>
                <w:noProof/>
              </w:rPr>
              <w:drawing>
                <wp:inline distT="0" distB="0" distL="0" distR="0" wp14:anchorId="373EAD65" wp14:editId="7A8ED36E">
                  <wp:extent cx="1371600" cy="13716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9_nr65gx.png"/>
                          <pic:cNvPicPr/>
                        </pic:nvPicPr>
                        <pic:blipFill>
                          <a:blip r:embed="rId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00505AB" w14:textId="77777777" w:rsidR="003E3635" w:rsidRDefault="00000000">
            <w:r>
              <w:rPr>
                <w:noProof/>
              </w:rPr>
              <w:drawing>
                <wp:inline distT="0" distB="0" distL="0" distR="0" wp14:anchorId="545217B3" wp14:editId="6C6407DD">
                  <wp:extent cx="1371600" cy="13716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y0olkmd.png"/>
                          <pic:cNvPicPr/>
                        </pic:nvPicPr>
                        <pic:blipFill>
                          <a:blip r:embed="rId8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B74E68" w14:textId="77777777" w:rsidR="003E3635" w:rsidRDefault="003E3635"/>
        </w:tc>
      </w:tr>
      <w:tr w:rsidR="003E3635" w14:paraId="22707E4D" w14:textId="77777777">
        <w:tc>
          <w:tcPr>
            <w:tcW w:w="1728" w:type="dxa"/>
          </w:tcPr>
          <w:p w14:paraId="17470CFF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548EA152" wp14:editId="7ECFA053">
                  <wp:extent cx="1371600" cy="13716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egk35e7.png"/>
                          <pic:cNvPicPr/>
                        </pic:nvPicPr>
                        <pic:blipFill>
                          <a:blip r:embed="rId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CA4BBD" w14:textId="77777777" w:rsidR="003E3635" w:rsidRDefault="00000000">
            <w:r>
              <w:rPr>
                <w:noProof/>
              </w:rPr>
              <w:drawing>
                <wp:inline distT="0" distB="0" distL="0" distR="0" wp14:anchorId="7E4692AD" wp14:editId="7475E0DE">
                  <wp:extent cx="1371600" cy="13716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o6ftg_w.png"/>
                          <pic:cNvPicPr/>
                        </pic:nvPicPr>
                        <pic:blipFill>
                          <a:blip r:embed="rId8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AC84583" w14:textId="77777777" w:rsidR="003E3635" w:rsidRDefault="00000000">
            <w:r>
              <w:rPr>
                <w:noProof/>
              </w:rPr>
              <w:drawing>
                <wp:inline distT="0" distB="0" distL="0" distR="0" wp14:anchorId="6940A5BF" wp14:editId="70238F63">
                  <wp:extent cx="1371600" cy="13716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8za7xr_2.png"/>
                          <pic:cNvPicPr/>
                        </pic:nvPicPr>
                        <pic:blipFill>
                          <a:blip r:embed="rId8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1F80BE" w14:textId="77777777" w:rsidR="003E3635" w:rsidRDefault="00000000">
            <w:r>
              <w:rPr>
                <w:noProof/>
              </w:rPr>
              <w:drawing>
                <wp:inline distT="0" distB="0" distL="0" distR="0" wp14:anchorId="1F40C499" wp14:editId="12C2F056">
                  <wp:extent cx="1371600" cy="13716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z3gh8lbc.png"/>
                          <pic:cNvPicPr/>
                        </pic:nvPicPr>
                        <pic:blipFill>
                          <a:blip r:embed="rId8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39ABDCF" w14:textId="77777777" w:rsidR="003E3635" w:rsidRDefault="003E3635"/>
        </w:tc>
      </w:tr>
      <w:tr w:rsidR="003E3635" w14:paraId="1C00DD25" w14:textId="77777777">
        <w:tc>
          <w:tcPr>
            <w:tcW w:w="1728" w:type="dxa"/>
          </w:tcPr>
          <w:p w14:paraId="50AA0A1E" w14:textId="77777777" w:rsidR="003E3635" w:rsidRDefault="00000000">
            <w:r>
              <w:rPr>
                <w:noProof/>
              </w:rPr>
              <w:drawing>
                <wp:inline distT="0" distB="0" distL="0" distR="0" wp14:anchorId="5B8AC30C" wp14:editId="756978DA">
                  <wp:extent cx="1371600" cy="13716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kiiz91tr.png"/>
                          <pic:cNvPicPr/>
                        </pic:nvPicPr>
                        <pic:blipFill>
                          <a:blip r:embed="rId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652F8F1" w14:textId="77777777" w:rsidR="003E3635" w:rsidRDefault="00000000">
            <w:r>
              <w:rPr>
                <w:noProof/>
              </w:rPr>
              <w:drawing>
                <wp:inline distT="0" distB="0" distL="0" distR="0" wp14:anchorId="6A4E26B3" wp14:editId="532F8342">
                  <wp:extent cx="1371600" cy="13716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5bucoxcx.png"/>
                          <pic:cNvPicPr/>
                        </pic:nvPicPr>
                        <pic:blipFill>
                          <a:blip r:embed="rId8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824F96F" w14:textId="77777777" w:rsidR="003E3635" w:rsidRDefault="00000000">
            <w:r>
              <w:rPr>
                <w:noProof/>
              </w:rPr>
              <w:drawing>
                <wp:inline distT="0" distB="0" distL="0" distR="0" wp14:anchorId="60CB59D6" wp14:editId="74423EEE">
                  <wp:extent cx="1371600" cy="1371600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5fc6300.png"/>
                          <pic:cNvPicPr/>
                        </pic:nvPicPr>
                        <pic:blipFill>
                          <a:blip r:embed="rId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D8206E5" w14:textId="77777777" w:rsidR="003E3635" w:rsidRDefault="00000000">
            <w:r>
              <w:rPr>
                <w:noProof/>
              </w:rPr>
              <w:drawing>
                <wp:inline distT="0" distB="0" distL="0" distR="0" wp14:anchorId="2C7528A6" wp14:editId="25A52945">
                  <wp:extent cx="1371600" cy="13716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7odcmb00.png"/>
                          <pic:cNvPicPr/>
                        </pic:nvPicPr>
                        <pic:blipFill>
                          <a:blip r:embed="rId8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4F446D" w14:textId="77777777" w:rsidR="003E3635" w:rsidRDefault="003E3635"/>
        </w:tc>
      </w:tr>
      <w:tr w:rsidR="003E3635" w14:paraId="27153136" w14:textId="77777777">
        <w:tc>
          <w:tcPr>
            <w:tcW w:w="1728" w:type="dxa"/>
          </w:tcPr>
          <w:p w14:paraId="68309C38" w14:textId="77777777" w:rsidR="003E3635" w:rsidRDefault="00000000">
            <w:r>
              <w:rPr>
                <w:noProof/>
              </w:rPr>
              <w:drawing>
                <wp:inline distT="0" distB="0" distL="0" distR="0" wp14:anchorId="4C2D020D" wp14:editId="75B47939">
                  <wp:extent cx="1371600" cy="13716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dxgzblk.png"/>
                          <pic:cNvPicPr/>
                        </pic:nvPicPr>
                        <pic:blipFill>
                          <a:blip r:embed="rId8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E610FF" w14:textId="77777777" w:rsidR="003E3635" w:rsidRDefault="00000000">
            <w:r>
              <w:rPr>
                <w:noProof/>
              </w:rPr>
              <w:drawing>
                <wp:inline distT="0" distB="0" distL="0" distR="0" wp14:anchorId="279B6B02" wp14:editId="1064E367">
                  <wp:extent cx="1371600" cy="13716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xs_yxv47.png"/>
                          <pic:cNvPicPr/>
                        </pic:nvPicPr>
                        <pic:blipFill>
                          <a:blip r:embed="rId8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26DBC2" w14:textId="77777777" w:rsidR="003E3635" w:rsidRDefault="00000000">
            <w:r>
              <w:rPr>
                <w:noProof/>
              </w:rPr>
              <w:drawing>
                <wp:inline distT="0" distB="0" distL="0" distR="0" wp14:anchorId="09749853" wp14:editId="59045A94">
                  <wp:extent cx="1371600" cy="13716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eah85isg.png"/>
                          <pic:cNvPicPr/>
                        </pic:nvPicPr>
                        <pic:blipFill>
                          <a:blip r:embed="rId8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1C96224" w14:textId="77777777" w:rsidR="003E3635" w:rsidRDefault="00000000">
            <w:r>
              <w:rPr>
                <w:noProof/>
              </w:rPr>
              <w:drawing>
                <wp:inline distT="0" distB="0" distL="0" distR="0" wp14:anchorId="1713C2F9" wp14:editId="6C2B90D0">
                  <wp:extent cx="1371600" cy="13716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rq4k29db.png"/>
                          <pic:cNvPicPr/>
                        </pic:nvPicPr>
                        <pic:blipFill>
                          <a:blip r:embed="rId8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5C6CF8D" w14:textId="77777777" w:rsidR="003E3635" w:rsidRDefault="003E3635"/>
        </w:tc>
      </w:tr>
      <w:tr w:rsidR="003E3635" w14:paraId="039BC88B" w14:textId="77777777">
        <w:tc>
          <w:tcPr>
            <w:tcW w:w="1728" w:type="dxa"/>
          </w:tcPr>
          <w:p w14:paraId="730DA80D" w14:textId="77777777" w:rsidR="003E3635" w:rsidRDefault="00000000">
            <w:r>
              <w:rPr>
                <w:noProof/>
              </w:rPr>
              <w:drawing>
                <wp:inline distT="0" distB="0" distL="0" distR="0" wp14:anchorId="5E5F6AE8" wp14:editId="0D951D20">
                  <wp:extent cx="1371600" cy="13716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7s5l8rim.png"/>
                          <pic:cNvPicPr/>
                        </pic:nvPicPr>
                        <pic:blipFill>
                          <a:blip r:embed="rId8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F4E6D7" w14:textId="77777777" w:rsidR="003E3635" w:rsidRDefault="00000000">
            <w:r>
              <w:rPr>
                <w:noProof/>
              </w:rPr>
              <w:drawing>
                <wp:inline distT="0" distB="0" distL="0" distR="0" wp14:anchorId="2C8B1C1C" wp14:editId="6FC21C96">
                  <wp:extent cx="1371600" cy="13716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p8vyyz3.png"/>
                          <pic:cNvPicPr/>
                        </pic:nvPicPr>
                        <pic:blipFill>
                          <a:blip r:embed="rId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748CA80" w14:textId="77777777" w:rsidR="003E3635" w:rsidRDefault="00000000">
            <w:r>
              <w:rPr>
                <w:noProof/>
              </w:rPr>
              <w:drawing>
                <wp:inline distT="0" distB="0" distL="0" distR="0" wp14:anchorId="04CF8C19" wp14:editId="293E5A40">
                  <wp:extent cx="1371600" cy="13716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5q41uzb.png"/>
                          <pic:cNvPicPr/>
                        </pic:nvPicPr>
                        <pic:blipFill>
                          <a:blip r:embed="rId8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8D8F34" w14:textId="77777777" w:rsidR="003E3635" w:rsidRDefault="00000000">
            <w:r>
              <w:rPr>
                <w:noProof/>
              </w:rPr>
              <w:drawing>
                <wp:inline distT="0" distB="0" distL="0" distR="0" wp14:anchorId="58190172" wp14:editId="52595518">
                  <wp:extent cx="1371600" cy="13716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wetklhxy.png"/>
                          <pic:cNvPicPr/>
                        </pic:nvPicPr>
                        <pic:blipFill>
                          <a:blip r:embed="rId8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7BB9DA6" w14:textId="77777777" w:rsidR="003E3635" w:rsidRDefault="003E3635"/>
        </w:tc>
      </w:tr>
      <w:tr w:rsidR="003E3635" w14:paraId="10A631FC" w14:textId="77777777">
        <w:tc>
          <w:tcPr>
            <w:tcW w:w="1728" w:type="dxa"/>
          </w:tcPr>
          <w:p w14:paraId="0A692ACE" w14:textId="77777777" w:rsidR="003E3635" w:rsidRDefault="00000000">
            <w:r>
              <w:rPr>
                <w:noProof/>
              </w:rPr>
              <w:drawing>
                <wp:inline distT="0" distB="0" distL="0" distR="0" wp14:anchorId="48225C06" wp14:editId="69313801">
                  <wp:extent cx="1371600" cy="13716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qv6wphmh.png"/>
                          <pic:cNvPicPr/>
                        </pic:nvPicPr>
                        <pic:blipFill>
                          <a:blip r:embed="rId8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F9BDE0C" w14:textId="77777777" w:rsidR="003E3635" w:rsidRDefault="00000000">
            <w:r>
              <w:rPr>
                <w:noProof/>
              </w:rPr>
              <w:drawing>
                <wp:inline distT="0" distB="0" distL="0" distR="0" wp14:anchorId="203E78CC" wp14:editId="17ACFC4F">
                  <wp:extent cx="1371600" cy="13716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isr1dx6.png"/>
                          <pic:cNvPicPr/>
                        </pic:nvPicPr>
                        <pic:blipFill>
                          <a:blip r:embed="rId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9A281ED" w14:textId="77777777" w:rsidR="003E3635" w:rsidRDefault="00000000">
            <w:r>
              <w:rPr>
                <w:noProof/>
              </w:rPr>
              <w:drawing>
                <wp:inline distT="0" distB="0" distL="0" distR="0" wp14:anchorId="62582023" wp14:editId="69D5DCD1">
                  <wp:extent cx="1371600" cy="13716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pxu2zeah.png"/>
                          <pic:cNvPicPr/>
                        </pic:nvPicPr>
                        <pic:blipFill>
                          <a:blip r:embed="rId8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A5F157A" w14:textId="77777777" w:rsidR="003E3635" w:rsidRDefault="00000000">
            <w:r>
              <w:rPr>
                <w:noProof/>
              </w:rPr>
              <w:drawing>
                <wp:inline distT="0" distB="0" distL="0" distR="0" wp14:anchorId="4C8532AA" wp14:editId="2CF57D73">
                  <wp:extent cx="1371600" cy="1371600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le19ubtu.png"/>
                          <pic:cNvPicPr/>
                        </pic:nvPicPr>
                        <pic:blipFill>
                          <a:blip r:embed="rId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CC79B85" w14:textId="77777777" w:rsidR="003E3635" w:rsidRDefault="003E3635"/>
        </w:tc>
      </w:tr>
      <w:tr w:rsidR="003E3635" w14:paraId="0E148519" w14:textId="77777777">
        <w:tc>
          <w:tcPr>
            <w:tcW w:w="1728" w:type="dxa"/>
          </w:tcPr>
          <w:p w14:paraId="52D83CFB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60DA6883" wp14:editId="35E84B39">
                  <wp:extent cx="1371600" cy="13716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pep517v.png"/>
                          <pic:cNvPicPr/>
                        </pic:nvPicPr>
                        <pic:blipFill>
                          <a:blip r:embed="rId8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CA83802" w14:textId="77777777" w:rsidR="003E3635" w:rsidRDefault="00000000">
            <w:r>
              <w:rPr>
                <w:noProof/>
              </w:rPr>
              <w:drawing>
                <wp:inline distT="0" distB="0" distL="0" distR="0" wp14:anchorId="2B9A972F" wp14:editId="64A6B8DE">
                  <wp:extent cx="1371600" cy="13716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rzkhcb0d.png"/>
                          <pic:cNvPicPr/>
                        </pic:nvPicPr>
                        <pic:blipFill>
                          <a:blip r:embed="rId8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7981DC" w14:textId="77777777" w:rsidR="003E3635" w:rsidRDefault="00000000">
            <w:r>
              <w:rPr>
                <w:noProof/>
              </w:rPr>
              <w:drawing>
                <wp:inline distT="0" distB="0" distL="0" distR="0" wp14:anchorId="6B0F11D5" wp14:editId="3C2C1BE1">
                  <wp:extent cx="1371600" cy="13716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5t1ltr9u.png"/>
                          <pic:cNvPicPr/>
                        </pic:nvPicPr>
                        <pic:blipFill>
                          <a:blip r:embed="rId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C77CCA9" w14:textId="77777777" w:rsidR="003E3635" w:rsidRDefault="00000000">
            <w:r>
              <w:rPr>
                <w:noProof/>
              </w:rPr>
              <w:drawing>
                <wp:inline distT="0" distB="0" distL="0" distR="0" wp14:anchorId="03365830" wp14:editId="56E1EDEC">
                  <wp:extent cx="1371600" cy="13716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qt0_af4.png"/>
                          <pic:cNvPicPr/>
                        </pic:nvPicPr>
                        <pic:blipFill>
                          <a:blip r:embed="rId8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F32D0F" w14:textId="77777777" w:rsidR="003E3635" w:rsidRDefault="003E3635"/>
        </w:tc>
      </w:tr>
      <w:tr w:rsidR="003E3635" w14:paraId="3F453E0E" w14:textId="77777777">
        <w:tc>
          <w:tcPr>
            <w:tcW w:w="1728" w:type="dxa"/>
          </w:tcPr>
          <w:p w14:paraId="4442D23E" w14:textId="77777777" w:rsidR="003E3635" w:rsidRDefault="00000000">
            <w:r>
              <w:rPr>
                <w:noProof/>
              </w:rPr>
              <w:drawing>
                <wp:inline distT="0" distB="0" distL="0" distR="0" wp14:anchorId="34715153" wp14:editId="7A49BEC8">
                  <wp:extent cx="1371600" cy="13716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pt4algt.png"/>
                          <pic:cNvPicPr/>
                        </pic:nvPicPr>
                        <pic:blipFill>
                          <a:blip r:embed="rId8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2887D46" w14:textId="77777777" w:rsidR="003E3635" w:rsidRDefault="00000000">
            <w:r>
              <w:rPr>
                <w:noProof/>
              </w:rPr>
              <w:drawing>
                <wp:inline distT="0" distB="0" distL="0" distR="0" wp14:anchorId="7A28F27E" wp14:editId="0FEBC516">
                  <wp:extent cx="1371600" cy="13716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vf9fwdxe.png"/>
                          <pic:cNvPicPr/>
                        </pic:nvPicPr>
                        <pic:blipFill>
                          <a:blip r:embed="rId8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3ABDB8" w14:textId="77777777" w:rsidR="003E3635" w:rsidRDefault="00000000">
            <w:r>
              <w:rPr>
                <w:noProof/>
              </w:rPr>
              <w:drawing>
                <wp:inline distT="0" distB="0" distL="0" distR="0" wp14:anchorId="62F49377" wp14:editId="5BCA1817">
                  <wp:extent cx="1371600" cy="13716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iffakz9o.png"/>
                          <pic:cNvPicPr/>
                        </pic:nvPicPr>
                        <pic:blipFill>
                          <a:blip r:embed="rId8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8D2D23" w14:textId="77777777" w:rsidR="003E3635" w:rsidRDefault="00000000">
            <w:r>
              <w:rPr>
                <w:noProof/>
              </w:rPr>
              <w:drawing>
                <wp:inline distT="0" distB="0" distL="0" distR="0" wp14:anchorId="730B1EB7" wp14:editId="0CA6560F">
                  <wp:extent cx="1371600" cy="13716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vk5auof7.png"/>
                          <pic:cNvPicPr/>
                        </pic:nvPicPr>
                        <pic:blipFill>
                          <a:blip r:embed="rId8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0963C4" w14:textId="77777777" w:rsidR="003E3635" w:rsidRDefault="003E3635"/>
        </w:tc>
      </w:tr>
      <w:tr w:rsidR="003E3635" w14:paraId="4349A303" w14:textId="77777777">
        <w:tc>
          <w:tcPr>
            <w:tcW w:w="1728" w:type="dxa"/>
          </w:tcPr>
          <w:p w14:paraId="5E6A6FA2" w14:textId="77777777" w:rsidR="003E3635" w:rsidRDefault="00000000">
            <w:r>
              <w:rPr>
                <w:noProof/>
              </w:rPr>
              <w:drawing>
                <wp:inline distT="0" distB="0" distL="0" distR="0" wp14:anchorId="64402F6D" wp14:editId="0D68485C">
                  <wp:extent cx="1371600" cy="13716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8oldd99.png"/>
                          <pic:cNvPicPr/>
                        </pic:nvPicPr>
                        <pic:blipFill>
                          <a:blip r:embed="rId8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497DCF" w14:textId="77777777" w:rsidR="003E3635" w:rsidRDefault="00000000">
            <w:r>
              <w:rPr>
                <w:noProof/>
              </w:rPr>
              <w:drawing>
                <wp:inline distT="0" distB="0" distL="0" distR="0" wp14:anchorId="74ACAA24" wp14:editId="1F08142D">
                  <wp:extent cx="1371600" cy="13716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lww2ohgn.png"/>
                          <pic:cNvPicPr/>
                        </pic:nvPicPr>
                        <pic:blipFill>
                          <a:blip r:embed="rId8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26C2D85" w14:textId="77777777" w:rsidR="003E3635" w:rsidRDefault="00000000">
            <w:r>
              <w:rPr>
                <w:noProof/>
              </w:rPr>
              <w:drawing>
                <wp:inline distT="0" distB="0" distL="0" distR="0" wp14:anchorId="13FAC7CF" wp14:editId="16D0124A">
                  <wp:extent cx="1371600" cy="13716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3ivn5g0q.png"/>
                          <pic:cNvPicPr/>
                        </pic:nvPicPr>
                        <pic:blipFill>
                          <a:blip r:embed="rId8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B1AE717" w14:textId="77777777" w:rsidR="003E3635" w:rsidRDefault="00000000">
            <w:r>
              <w:rPr>
                <w:noProof/>
              </w:rPr>
              <w:drawing>
                <wp:inline distT="0" distB="0" distL="0" distR="0" wp14:anchorId="475A5C4D" wp14:editId="7093D162">
                  <wp:extent cx="1371600" cy="13716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ef3fari.png"/>
                          <pic:cNvPicPr/>
                        </pic:nvPicPr>
                        <pic:blipFill>
                          <a:blip r:embed="rId8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20116F" w14:textId="77777777" w:rsidR="003E3635" w:rsidRDefault="003E3635"/>
        </w:tc>
      </w:tr>
      <w:tr w:rsidR="003E3635" w14:paraId="69365D1D" w14:textId="77777777">
        <w:tc>
          <w:tcPr>
            <w:tcW w:w="1728" w:type="dxa"/>
          </w:tcPr>
          <w:p w14:paraId="7AFF708E" w14:textId="77777777" w:rsidR="003E3635" w:rsidRDefault="00000000">
            <w:r>
              <w:rPr>
                <w:noProof/>
              </w:rPr>
              <w:drawing>
                <wp:inline distT="0" distB="0" distL="0" distR="0" wp14:anchorId="71D48D84" wp14:editId="0245F6F8">
                  <wp:extent cx="1371600" cy="1371600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85z16yxi.png"/>
                          <pic:cNvPicPr/>
                        </pic:nvPicPr>
                        <pic:blipFill>
                          <a:blip r:embed="rId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8E049A" w14:textId="77777777" w:rsidR="003E3635" w:rsidRDefault="00000000">
            <w:r>
              <w:rPr>
                <w:noProof/>
              </w:rPr>
              <w:drawing>
                <wp:inline distT="0" distB="0" distL="0" distR="0" wp14:anchorId="51203EDE" wp14:editId="5D189C05">
                  <wp:extent cx="1371600" cy="13716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0hx0_os.png"/>
                          <pic:cNvPicPr/>
                        </pic:nvPicPr>
                        <pic:blipFill>
                          <a:blip r:embed="rId8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7535C17" w14:textId="77777777" w:rsidR="003E3635" w:rsidRDefault="00000000">
            <w:r>
              <w:rPr>
                <w:noProof/>
              </w:rPr>
              <w:drawing>
                <wp:inline distT="0" distB="0" distL="0" distR="0" wp14:anchorId="142666B4" wp14:editId="203EB6AC">
                  <wp:extent cx="1371600" cy="13716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x6af8z7.png"/>
                          <pic:cNvPicPr/>
                        </pic:nvPicPr>
                        <pic:blipFill>
                          <a:blip r:embed="rId8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400B785" w14:textId="77777777" w:rsidR="003E3635" w:rsidRDefault="00000000">
            <w:r>
              <w:rPr>
                <w:noProof/>
              </w:rPr>
              <w:drawing>
                <wp:inline distT="0" distB="0" distL="0" distR="0" wp14:anchorId="20F2AF91" wp14:editId="1946014E">
                  <wp:extent cx="1371600" cy="13716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ww1f0mew.png"/>
                          <pic:cNvPicPr/>
                        </pic:nvPicPr>
                        <pic:blipFill>
                          <a:blip r:embed="rId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A8D4901" w14:textId="77777777" w:rsidR="003E3635" w:rsidRDefault="003E3635"/>
        </w:tc>
      </w:tr>
      <w:tr w:rsidR="003E3635" w14:paraId="2A06B7B1" w14:textId="77777777">
        <w:tc>
          <w:tcPr>
            <w:tcW w:w="1728" w:type="dxa"/>
          </w:tcPr>
          <w:p w14:paraId="659F12C0" w14:textId="77777777" w:rsidR="003E3635" w:rsidRDefault="00000000">
            <w:r>
              <w:rPr>
                <w:noProof/>
              </w:rPr>
              <w:drawing>
                <wp:inline distT="0" distB="0" distL="0" distR="0" wp14:anchorId="2DACC695" wp14:editId="584B1346">
                  <wp:extent cx="1371600" cy="13716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pbd_oaah.png"/>
                          <pic:cNvPicPr/>
                        </pic:nvPicPr>
                        <pic:blipFill>
                          <a:blip r:embed="rId8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9F3B33" w14:textId="77777777" w:rsidR="003E3635" w:rsidRDefault="00000000">
            <w:r>
              <w:rPr>
                <w:noProof/>
              </w:rPr>
              <w:drawing>
                <wp:inline distT="0" distB="0" distL="0" distR="0" wp14:anchorId="532F59C4" wp14:editId="5A939F46">
                  <wp:extent cx="1371600" cy="13716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lfjlvbhn.png"/>
                          <pic:cNvPicPr/>
                        </pic:nvPicPr>
                        <pic:blipFill>
                          <a:blip r:embed="rId8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1AED923" w14:textId="77777777" w:rsidR="003E3635" w:rsidRDefault="00000000">
            <w:r>
              <w:rPr>
                <w:noProof/>
              </w:rPr>
              <w:drawing>
                <wp:inline distT="0" distB="0" distL="0" distR="0" wp14:anchorId="6C522FEC" wp14:editId="2805555D">
                  <wp:extent cx="1371600" cy="13716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vg3hz6ub.png"/>
                          <pic:cNvPicPr/>
                        </pic:nvPicPr>
                        <pic:blipFill>
                          <a:blip r:embed="rId8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CCE3BD" w14:textId="77777777" w:rsidR="003E3635" w:rsidRDefault="00000000">
            <w:r>
              <w:rPr>
                <w:noProof/>
              </w:rPr>
              <w:drawing>
                <wp:inline distT="0" distB="0" distL="0" distR="0" wp14:anchorId="6FA8A886" wp14:editId="3456116B">
                  <wp:extent cx="1371600" cy="13716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2zn_11z.png"/>
                          <pic:cNvPicPr/>
                        </pic:nvPicPr>
                        <pic:blipFill>
                          <a:blip r:embed="rId8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E49A333" w14:textId="77777777" w:rsidR="003E3635" w:rsidRDefault="003E3635"/>
        </w:tc>
      </w:tr>
      <w:tr w:rsidR="003E3635" w14:paraId="43306337" w14:textId="77777777">
        <w:tc>
          <w:tcPr>
            <w:tcW w:w="1728" w:type="dxa"/>
          </w:tcPr>
          <w:p w14:paraId="5EC1C4CF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64E70FB5" wp14:editId="0F528ACB">
                  <wp:extent cx="1371600" cy="13716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nwbs2skx.png"/>
                          <pic:cNvPicPr/>
                        </pic:nvPicPr>
                        <pic:blipFill>
                          <a:blip r:embed="rId8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A82C4A" w14:textId="77777777" w:rsidR="003E3635" w:rsidRDefault="00000000">
            <w:r>
              <w:rPr>
                <w:noProof/>
              </w:rPr>
              <w:drawing>
                <wp:inline distT="0" distB="0" distL="0" distR="0" wp14:anchorId="6CA340C5" wp14:editId="4DF8BA28">
                  <wp:extent cx="1371600" cy="13716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0ynbkd1k.png"/>
                          <pic:cNvPicPr/>
                        </pic:nvPicPr>
                        <pic:blipFill>
                          <a:blip r:embed="rId8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B7ECB9" w14:textId="77777777" w:rsidR="003E3635" w:rsidRDefault="00000000">
            <w:r>
              <w:rPr>
                <w:noProof/>
              </w:rPr>
              <w:drawing>
                <wp:inline distT="0" distB="0" distL="0" distR="0" wp14:anchorId="5A0A5C48" wp14:editId="5A83287F">
                  <wp:extent cx="1371600" cy="13716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wcq9l4jl.png"/>
                          <pic:cNvPicPr/>
                        </pic:nvPicPr>
                        <pic:blipFill>
                          <a:blip r:embed="rId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0146E2" w14:textId="77777777" w:rsidR="003E3635" w:rsidRDefault="00000000">
            <w:r>
              <w:rPr>
                <w:noProof/>
              </w:rPr>
              <w:drawing>
                <wp:inline distT="0" distB="0" distL="0" distR="0" wp14:anchorId="74B57104" wp14:editId="6FBDA155">
                  <wp:extent cx="1371600" cy="13716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o6qcogh.png"/>
                          <pic:cNvPicPr/>
                        </pic:nvPicPr>
                        <pic:blipFill>
                          <a:blip r:embed="rId8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08FF21" w14:textId="77777777" w:rsidR="003E3635" w:rsidRDefault="003E3635"/>
        </w:tc>
      </w:tr>
      <w:tr w:rsidR="003E3635" w14:paraId="142DC303" w14:textId="77777777">
        <w:tc>
          <w:tcPr>
            <w:tcW w:w="1728" w:type="dxa"/>
          </w:tcPr>
          <w:p w14:paraId="325B00BC" w14:textId="77777777" w:rsidR="003E3635" w:rsidRDefault="00000000">
            <w:r>
              <w:rPr>
                <w:noProof/>
              </w:rPr>
              <w:drawing>
                <wp:inline distT="0" distB="0" distL="0" distR="0" wp14:anchorId="58E335E2" wp14:editId="1F97109F">
                  <wp:extent cx="1371600" cy="13716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5c6xkf7m.png"/>
                          <pic:cNvPicPr/>
                        </pic:nvPicPr>
                        <pic:blipFill>
                          <a:blip r:embed="rId8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37F846" w14:textId="77777777" w:rsidR="003E3635" w:rsidRDefault="00000000">
            <w:r>
              <w:rPr>
                <w:noProof/>
              </w:rPr>
              <w:drawing>
                <wp:inline distT="0" distB="0" distL="0" distR="0" wp14:anchorId="01655E5C" wp14:editId="28E1A48C">
                  <wp:extent cx="1371600" cy="1371600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41_su2s.png"/>
                          <pic:cNvPicPr/>
                        </pic:nvPicPr>
                        <pic:blipFill>
                          <a:blip r:embed="rId8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63C7650" w14:textId="77777777" w:rsidR="003E3635" w:rsidRDefault="00000000">
            <w:r>
              <w:rPr>
                <w:noProof/>
              </w:rPr>
              <w:drawing>
                <wp:inline distT="0" distB="0" distL="0" distR="0" wp14:anchorId="73726061" wp14:editId="05E8668F">
                  <wp:extent cx="1371600" cy="13716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2fhn8c9m.png"/>
                          <pic:cNvPicPr/>
                        </pic:nvPicPr>
                        <pic:blipFill>
                          <a:blip r:embed="rId8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893AF96" w14:textId="77777777" w:rsidR="003E3635" w:rsidRDefault="00000000">
            <w:r>
              <w:rPr>
                <w:noProof/>
              </w:rPr>
              <w:drawing>
                <wp:inline distT="0" distB="0" distL="0" distR="0" wp14:anchorId="3FB33AD0" wp14:editId="59E4269C">
                  <wp:extent cx="1371600" cy="13716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o0jb8ybo.png"/>
                          <pic:cNvPicPr/>
                        </pic:nvPicPr>
                        <pic:blipFill>
                          <a:blip r:embed="rId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C3BCC5" w14:textId="77777777" w:rsidR="003E3635" w:rsidRDefault="003E3635"/>
        </w:tc>
      </w:tr>
      <w:tr w:rsidR="003E3635" w14:paraId="31A4E7F4" w14:textId="77777777">
        <w:tc>
          <w:tcPr>
            <w:tcW w:w="1728" w:type="dxa"/>
          </w:tcPr>
          <w:p w14:paraId="3A9EFDDE" w14:textId="77777777" w:rsidR="003E3635" w:rsidRDefault="00000000">
            <w:r>
              <w:rPr>
                <w:noProof/>
              </w:rPr>
              <w:drawing>
                <wp:inline distT="0" distB="0" distL="0" distR="0" wp14:anchorId="20AA21D7" wp14:editId="39E0EF8D">
                  <wp:extent cx="1371600" cy="13716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5374_h3f.png"/>
                          <pic:cNvPicPr/>
                        </pic:nvPicPr>
                        <pic:blipFill>
                          <a:blip r:embed="rId8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07DF4D6" w14:textId="77777777" w:rsidR="003E3635" w:rsidRDefault="00000000">
            <w:r>
              <w:rPr>
                <w:noProof/>
              </w:rPr>
              <w:drawing>
                <wp:inline distT="0" distB="0" distL="0" distR="0" wp14:anchorId="0552C1C7" wp14:editId="52E0A2B1">
                  <wp:extent cx="1371600" cy="13716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hhcu2za.png"/>
                          <pic:cNvPicPr/>
                        </pic:nvPicPr>
                        <pic:blipFill>
                          <a:blip r:embed="rId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265848" w14:textId="77777777" w:rsidR="003E3635" w:rsidRDefault="00000000">
            <w:r>
              <w:rPr>
                <w:noProof/>
              </w:rPr>
              <w:drawing>
                <wp:inline distT="0" distB="0" distL="0" distR="0" wp14:anchorId="0ECE515F" wp14:editId="1C1460A9">
                  <wp:extent cx="1371600" cy="13716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161p4l7k.png"/>
                          <pic:cNvPicPr/>
                        </pic:nvPicPr>
                        <pic:blipFill>
                          <a:blip r:embed="rId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915B840" w14:textId="77777777" w:rsidR="003E3635" w:rsidRDefault="00000000">
            <w:r>
              <w:rPr>
                <w:noProof/>
              </w:rPr>
              <w:drawing>
                <wp:inline distT="0" distB="0" distL="0" distR="0" wp14:anchorId="54CD013E" wp14:editId="57B59D29">
                  <wp:extent cx="1371600" cy="13716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gj3o08s.png"/>
                          <pic:cNvPicPr/>
                        </pic:nvPicPr>
                        <pic:blipFill>
                          <a:blip r:embed="rId8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14A1218" w14:textId="77777777" w:rsidR="003E3635" w:rsidRDefault="003E3635"/>
        </w:tc>
      </w:tr>
      <w:tr w:rsidR="003E3635" w14:paraId="052477BD" w14:textId="77777777">
        <w:tc>
          <w:tcPr>
            <w:tcW w:w="1728" w:type="dxa"/>
          </w:tcPr>
          <w:p w14:paraId="1E634F30" w14:textId="77777777" w:rsidR="003E3635" w:rsidRDefault="00000000">
            <w:r>
              <w:rPr>
                <w:noProof/>
              </w:rPr>
              <w:drawing>
                <wp:inline distT="0" distB="0" distL="0" distR="0" wp14:anchorId="6D5B0E7A" wp14:editId="59473D54">
                  <wp:extent cx="1371600" cy="13716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9lp2cjck.png"/>
                          <pic:cNvPicPr/>
                        </pic:nvPicPr>
                        <pic:blipFill>
                          <a:blip r:embed="rId8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2E1AC38" w14:textId="77777777" w:rsidR="003E3635" w:rsidRDefault="00000000">
            <w:r>
              <w:rPr>
                <w:noProof/>
              </w:rPr>
              <w:drawing>
                <wp:inline distT="0" distB="0" distL="0" distR="0" wp14:anchorId="1D08A5A5" wp14:editId="6FC77485">
                  <wp:extent cx="1371600" cy="13716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8kicdar7.png"/>
                          <pic:cNvPicPr/>
                        </pic:nvPicPr>
                        <pic:blipFill>
                          <a:blip r:embed="rId8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698BAA3" w14:textId="77777777" w:rsidR="003E3635" w:rsidRDefault="00000000">
            <w:r>
              <w:rPr>
                <w:noProof/>
              </w:rPr>
              <w:drawing>
                <wp:inline distT="0" distB="0" distL="0" distR="0" wp14:anchorId="51CDFA64" wp14:editId="660BB3B4">
                  <wp:extent cx="1371600" cy="13716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glgd3g5y.png"/>
                          <pic:cNvPicPr/>
                        </pic:nvPicPr>
                        <pic:blipFill>
                          <a:blip r:embed="rId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3CADF9" w14:textId="77777777" w:rsidR="003E3635" w:rsidRDefault="00000000">
            <w:r>
              <w:rPr>
                <w:noProof/>
              </w:rPr>
              <w:drawing>
                <wp:inline distT="0" distB="0" distL="0" distR="0" wp14:anchorId="69F9F760" wp14:editId="359408CC">
                  <wp:extent cx="1371600" cy="13716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1t4_0po.png"/>
                          <pic:cNvPicPr/>
                        </pic:nvPicPr>
                        <pic:blipFill>
                          <a:blip r:embed="rId8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EEAEA1F" w14:textId="77777777" w:rsidR="003E3635" w:rsidRDefault="003E3635"/>
        </w:tc>
      </w:tr>
      <w:tr w:rsidR="003E3635" w14:paraId="06AEB039" w14:textId="77777777">
        <w:tc>
          <w:tcPr>
            <w:tcW w:w="1728" w:type="dxa"/>
          </w:tcPr>
          <w:p w14:paraId="63124448" w14:textId="77777777" w:rsidR="003E3635" w:rsidRDefault="00000000">
            <w:r>
              <w:rPr>
                <w:noProof/>
              </w:rPr>
              <w:drawing>
                <wp:inline distT="0" distB="0" distL="0" distR="0" wp14:anchorId="0B225BAB" wp14:editId="402375A1">
                  <wp:extent cx="1371600" cy="13716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van0fmb.png"/>
                          <pic:cNvPicPr/>
                        </pic:nvPicPr>
                        <pic:blipFill>
                          <a:blip r:embed="rId8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ED267F4" w14:textId="77777777" w:rsidR="003E3635" w:rsidRDefault="00000000">
            <w:r>
              <w:rPr>
                <w:noProof/>
              </w:rPr>
              <w:drawing>
                <wp:inline distT="0" distB="0" distL="0" distR="0" wp14:anchorId="2B647868" wp14:editId="486BFC3B">
                  <wp:extent cx="1371600" cy="13716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gf85q6ai.png"/>
                          <pic:cNvPicPr/>
                        </pic:nvPicPr>
                        <pic:blipFill>
                          <a:blip r:embed="rId8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8EAE7C2" w14:textId="77777777" w:rsidR="003E3635" w:rsidRDefault="00000000">
            <w:r>
              <w:rPr>
                <w:noProof/>
              </w:rPr>
              <w:drawing>
                <wp:inline distT="0" distB="0" distL="0" distR="0" wp14:anchorId="71B84417" wp14:editId="45190C55">
                  <wp:extent cx="1371600" cy="1371600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j7diq_3t.png"/>
                          <pic:cNvPicPr/>
                        </pic:nvPicPr>
                        <pic:blipFill>
                          <a:blip r:embed="rId8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6CA01CC" w14:textId="77777777" w:rsidR="003E3635" w:rsidRDefault="00000000">
            <w:r>
              <w:rPr>
                <w:noProof/>
              </w:rPr>
              <w:drawing>
                <wp:inline distT="0" distB="0" distL="0" distR="0" wp14:anchorId="6CFAFAF5" wp14:editId="737A8049">
                  <wp:extent cx="1371600" cy="13716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u3xaezyi.png"/>
                          <pic:cNvPicPr/>
                        </pic:nvPicPr>
                        <pic:blipFill>
                          <a:blip r:embed="rId8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B3E6EB" w14:textId="77777777" w:rsidR="003E3635" w:rsidRDefault="003E3635"/>
        </w:tc>
      </w:tr>
      <w:tr w:rsidR="003E3635" w14:paraId="2E1BBD8B" w14:textId="77777777">
        <w:tc>
          <w:tcPr>
            <w:tcW w:w="1728" w:type="dxa"/>
          </w:tcPr>
          <w:p w14:paraId="76AB2F14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3D987751" wp14:editId="1D262F93">
                  <wp:extent cx="1371600" cy="13716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er3dbbb_.png"/>
                          <pic:cNvPicPr/>
                        </pic:nvPicPr>
                        <pic:blipFill>
                          <a:blip r:embed="rId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03A1132" w14:textId="77777777" w:rsidR="003E3635" w:rsidRDefault="00000000">
            <w:r>
              <w:rPr>
                <w:noProof/>
              </w:rPr>
              <w:drawing>
                <wp:inline distT="0" distB="0" distL="0" distR="0" wp14:anchorId="5CFBE960" wp14:editId="4734F2F3">
                  <wp:extent cx="1371600" cy="13716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zl3w6jfu.png"/>
                          <pic:cNvPicPr/>
                        </pic:nvPicPr>
                        <pic:blipFill>
                          <a:blip r:embed="rId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B2799D" w14:textId="77777777" w:rsidR="003E3635" w:rsidRDefault="00000000">
            <w:r>
              <w:rPr>
                <w:noProof/>
              </w:rPr>
              <w:drawing>
                <wp:inline distT="0" distB="0" distL="0" distR="0" wp14:anchorId="55591D68" wp14:editId="56CA0369">
                  <wp:extent cx="1371600" cy="1371600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32yqek4a.png"/>
                          <pic:cNvPicPr/>
                        </pic:nvPicPr>
                        <pic:blipFill>
                          <a:blip r:embed="rId8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FF05CB1" w14:textId="77777777" w:rsidR="003E3635" w:rsidRDefault="00000000">
            <w:r>
              <w:rPr>
                <w:noProof/>
              </w:rPr>
              <w:drawing>
                <wp:inline distT="0" distB="0" distL="0" distR="0" wp14:anchorId="1EF1AAD0" wp14:editId="3832B4F8">
                  <wp:extent cx="1371600" cy="13716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asoswoy1.png"/>
                          <pic:cNvPicPr/>
                        </pic:nvPicPr>
                        <pic:blipFill>
                          <a:blip r:embed="rId8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320D86D" w14:textId="77777777" w:rsidR="003E3635" w:rsidRDefault="003E3635"/>
        </w:tc>
      </w:tr>
      <w:tr w:rsidR="003E3635" w14:paraId="36AACFC0" w14:textId="77777777">
        <w:tc>
          <w:tcPr>
            <w:tcW w:w="1728" w:type="dxa"/>
          </w:tcPr>
          <w:p w14:paraId="79433F34" w14:textId="77777777" w:rsidR="003E3635" w:rsidRDefault="00000000">
            <w:r>
              <w:rPr>
                <w:noProof/>
              </w:rPr>
              <w:drawing>
                <wp:inline distT="0" distB="0" distL="0" distR="0" wp14:anchorId="0C556BE8" wp14:editId="441966A4">
                  <wp:extent cx="1371600" cy="13716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6u3kxex.png"/>
                          <pic:cNvPicPr/>
                        </pic:nvPicPr>
                        <pic:blipFill>
                          <a:blip r:embed="rId8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3DCB98F" w14:textId="77777777" w:rsidR="003E3635" w:rsidRDefault="00000000">
            <w:r>
              <w:rPr>
                <w:noProof/>
              </w:rPr>
              <w:drawing>
                <wp:inline distT="0" distB="0" distL="0" distR="0" wp14:anchorId="1D8386BC" wp14:editId="59D49603">
                  <wp:extent cx="1371600" cy="13716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3aacb780.png"/>
                          <pic:cNvPicPr/>
                        </pic:nvPicPr>
                        <pic:blipFill>
                          <a:blip r:embed="rId8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5C76C9A" w14:textId="77777777" w:rsidR="003E3635" w:rsidRDefault="00000000">
            <w:r>
              <w:rPr>
                <w:noProof/>
              </w:rPr>
              <w:drawing>
                <wp:inline distT="0" distB="0" distL="0" distR="0" wp14:anchorId="4B8BE860" wp14:editId="515E8B4F">
                  <wp:extent cx="1371600" cy="13716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a_w4tzeb.png"/>
                          <pic:cNvPicPr/>
                        </pic:nvPicPr>
                        <pic:blipFill>
                          <a:blip r:embed="rId8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E9E3EFE" w14:textId="77777777" w:rsidR="003E3635" w:rsidRDefault="00000000">
            <w:r>
              <w:rPr>
                <w:noProof/>
              </w:rPr>
              <w:drawing>
                <wp:inline distT="0" distB="0" distL="0" distR="0" wp14:anchorId="331326C6" wp14:editId="00C341F1">
                  <wp:extent cx="1371600" cy="1371600"/>
                  <wp:effectExtent l="0" t="0" r="0" b="0"/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687xzyme.png"/>
                          <pic:cNvPicPr/>
                        </pic:nvPicPr>
                        <pic:blipFill>
                          <a:blip r:embed="rId8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7E35119" w14:textId="77777777" w:rsidR="003E3635" w:rsidRDefault="003E3635"/>
        </w:tc>
      </w:tr>
      <w:tr w:rsidR="003E3635" w14:paraId="7F57AC9E" w14:textId="77777777">
        <w:tc>
          <w:tcPr>
            <w:tcW w:w="1728" w:type="dxa"/>
          </w:tcPr>
          <w:p w14:paraId="51F0BDE8" w14:textId="77777777" w:rsidR="003E3635" w:rsidRDefault="00000000">
            <w:r>
              <w:rPr>
                <w:noProof/>
              </w:rPr>
              <w:drawing>
                <wp:inline distT="0" distB="0" distL="0" distR="0" wp14:anchorId="5DC55D04" wp14:editId="778E5192">
                  <wp:extent cx="1371600" cy="13716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3omkrxga.png"/>
                          <pic:cNvPicPr/>
                        </pic:nvPicPr>
                        <pic:blipFill>
                          <a:blip r:embed="rId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B26039" w14:textId="77777777" w:rsidR="003E3635" w:rsidRDefault="00000000">
            <w:r>
              <w:rPr>
                <w:noProof/>
              </w:rPr>
              <w:drawing>
                <wp:inline distT="0" distB="0" distL="0" distR="0" wp14:anchorId="29DC41A8" wp14:editId="01CF8800">
                  <wp:extent cx="1371600" cy="13716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5jqn78w.png"/>
                          <pic:cNvPicPr/>
                        </pic:nvPicPr>
                        <pic:blipFill>
                          <a:blip r:embed="rId8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22369D" w14:textId="77777777" w:rsidR="003E3635" w:rsidRDefault="00000000">
            <w:r>
              <w:rPr>
                <w:noProof/>
              </w:rPr>
              <w:drawing>
                <wp:inline distT="0" distB="0" distL="0" distR="0" wp14:anchorId="11A123CC" wp14:editId="6DE6FAA3">
                  <wp:extent cx="1371600" cy="13716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cgh41zto.png"/>
                          <pic:cNvPicPr/>
                        </pic:nvPicPr>
                        <pic:blipFill>
                          <a:blip r:embed="rId8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95D896" w14:textId="77777777" w:rsidR="003E3635" w:rsidRDefault="00000000">
            <w:r>
              <w:rPr>
                <w:noProof/>
              </w:rPr>
              <w:drawing>
                <wp:inline distT="0" distB="0" distL="0" distR="0" wp14:anchorId="512A3287" wp14:editId="5AE153DC">
                  <wp:extent cx="1371600" cy="1371600"/>
                  <wp:effectExtent l="0" t="0" r="0" b="0"/>
                  <wp:docPr id="892" name="Picture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hekfhxg.png"/>
                          <pic:cNvPicPr/>
                        </pic:nvPicPr>
                        <pic:blipFill>
                          <a:blip r:embed="rId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BA2CB23" w14:textId="77777777" w:rsidR="003E3635" w:rsidRDefault="003E3635"/>
        </w:tc>
      </w:tr>
      <w:tr w:rsidR="003E3635" w14:paraId="287F33FB" w14:textId="77777777">
        <w:tc>
          <w:tcPr>
            <w:tcW w:w="1728" w:type="dxa"/>
          </w:tcPr>
          <w:p w14:paraId="61861E5C" w14:textId="77777777" w:rsidR="003E3635" w:rsidRDefault="00000000">
            <w:r>
              <w:rPr>
                <w:noProof/>
              </w:rPr>
              <w:drawing>
                <wp:inline distT="0" distB="0" distL="0" distR="0" wp14:anchorId="115B1191" wp14:editId="6DBD97B4">
                  <wp:extent cx="1371600" cy="13716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10opqi0e.png"/>
                          <pic:cNvPicPr/>
                        </pic:nvPicPr>
                        <pic:blipFill>
                          <a:blip r:embed="rId8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479E17" w14:textId="77777777" w:rsidR="003E3635" w:rsidRDefault="00000000">
            <w:r>
              <w:rPr>
                <w:noProof/>
              </w:rPr>
              <w:drawing>
                <wp:inline distT="0" distB="0" distL="0" distR="0" wp14:anchorId="1D71BECB" wp14:editId="2FB12287">
                  <wp:extent cx="1371600" cy="13716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6g1cd028.png"/>
                          <pic:cNvPicPr/>
                        </pic:nvPicPr>
                        <pic:blipFill>
                          <a:blip r:embed="rId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88BD0F" w14:textId="77777777" w:rsidR="003E3635" w:rsidRDefault="00000000">
            <w:r>
              <w:rPr>
                <w:noProof/>
              </w:rPr>
              <w:drawing>
                <wp:inline distT="0" distB="0" distL="0" distR="0" wp14:anchorId="39865209" wp14:editId="7105F790">
                  <wp:extent cx="1371600" cy="13716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k4gyhb2.png"/>
                          <pic:cNvPicPr/>
                        </pic:nvPicPr>
                        <pic:blipFill>
                          <a:blip r:embed="rId8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FC9C716" w14:textId="77777777" w:rsidR="003E3635" w:rsidRDefault="00000000">
            <w:r>
              <w:rPr>
                <w:noProof/>
              </w:rPr>
              <w:drawing>
                <wp:inline distT="0" distB="0" distL="0" distR="0" wp14:anchorId="0CF7366B" wp14:editId="02EF57F4">
                  <wp:extent cx="1371600" cy="1371600"/>
                  <wp:effectExtent l="0" t="0" r="0" b="0"/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t274if46.png"/>
                          <pic:cNvPicPr/>
                        </pic:nvPicPr>
                        <pic:blipFill>
                          <a:blip r:embed="rId9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AE75A47" w14:textId="77777777" w:rsidR="003E3635" w:rsidRDefault="003E3635"/>
        </w:tc>
      </w:tr>
      <w:tr w:rsidR="003E3635" w14:paraId="30CFD807" w14:textId="77777777">
        <w:tc>
          <w:tcPr>
            <w:tcW w:w="1728" w:type="dxa"/>
          </w:tcPr>
          <w:p w14:paraId="32F9E406" w14:textId="77777777" w:rsidR="003E3635" w:rsidRDefault="00000000">
            <w:r>
              <w:rPr>
                <w:noProof/>
              </w:rPr>
              <w:drawing>
                <wp:inline distT="0" distB="0" distL="0" distR="0" wp14:anchorId="330DDE25" wp14:editId="360FF541">
                  <wp:extent cx="1371600" cy="13716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65ejp4wt.png"/>
                          <pic:cNvPicPr/>
                        </pic:nvPicPr>
                        <pic:blipFill>
                          <a:blip r:embed="rId9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AD8ABA" w14:textId="77777777" w:rsidR="003E3635" w:rsidRDefault="00000000">
            <w:r>
              <w:rPr>
                <w:noProof/>
              </w:rPr>
              <w:drawing>
                <wp:inline distT="0" distB="0" distL="0" distR="0" wp14:anchorId="1D4097DB" wp14:editId="520E6CD9">
                  <wp:extent cx="1371600" cy="13716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muq5z9w.png"/>
                          <pic:cNvPicPr/>
                        </pic:nvPicPr>
                        <pic:blipFill>
                          <a:blip r:embed="rId9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7AFE587" w14:textId="77777777" w:rsidR="003E3635" w:rsidRDefault="00000000">
            <w:r>
              <w:rPr>
                <w:noProof/>
              </w:rPr>
              <w:drawing>
                <wp:inline distT="0" distB="0" distL="0" distR="0" wp14:anchorId="0E7294D4" wp14:editId="5CC4543E">
                  <wp:extent cx="1371600" cy="13716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qu3_0kdi.png"/>
                          <pic:cNvPicPr/>
                        </pic:nvPicPr>
                        <pic:blipFill>
                          <a:blip r:embed="rId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2052B5B" w14:textId="77777777" w:rsidR="003E3635" w:rsidRDefault="00000000">
            <w:r>
              <w:rPr>
                <w:noProof/>
              </w:rPr>
              <w:drawing>
                <wp:inline distT="0" distB="0" distL="0" distR="0" wp14:anchorId="72E0B672" wp14:editId="31C43125">
                  <wp:extent cx="1371600" cy="13716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x9k1tkyx.png"/>
                          <pic:cNvPicPr/>
                        </pic:nvPicPr>
                        <pic:blipFill>
                          <a:blip r:embed="rId9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B5D2E8E" w14:textId="77777777" w:rsidR="003E3635" w:rsidRDefault="003E3635"/>
        </w:tc>
      </w:tr>
      <w:tr w:rsidR="003E3635" w14:paraId="6F7182FE" w14:textId="77777777">
        <w:tc>
          <w:tcPr>
            <w:tcW w:w="1728" w:type="dxa"/>
          </w:tcPr>
          <w:p w14:paraId="309F413C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4E9E2A7D" wp14:editId="24D0D348">
                  <wp:extent cx="1371600" cy="1371600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54z4brz6.png"/>
                          <pic:cNvPicPr/>
                        </pic:nvPicPr>
                        <pic:blipFill>
                          <a:blip r:embed="rId9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967994" w14:textId="77777777" w:rsidR="003E3635" w:rsidRDefault="00000000">
            <w:r>
              <w:rPr>
                <w:noProof/>
              </w:rPr>
              <w:drawing>
                <wp:inline distT="0" distB="0" distL="0" distR="0" wp14:anchorId="7A462AC6" wp14:editId="70E3E1EB">
                  <wp:extent cx="1371600" cy="13716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k20ab1ml.png"/>
                          <pic:cNvPicPr/>
                        </pic:nvPicPr>
                        <pic:blipFill>
                          <a:blip r:embed="rId9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C31A59" w14:textId="77777777" w:rsidR="003E3635" w:rsidRDefault="00000000">
            <w:r>
              <w:rPr>
                <w:noProof/>
              </w:rPr>
              <w:drawing>
                <wp:inline distT="0" distB="0" distL="0" distR="0" wp14:anchorId="715ED51A" wp14:editId="5E223377">
                  <wp:extent cx="1371600" cy="13716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b5sbyh3g.png"/>
                          <pic:cNvPicPr/>
                        </pic:nvPicPr>
                        <pic:blipFill>
                          <a:blip r:embed="rId9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AD6C4A4" w14:textId="77777777" w:rsidR="003E3635" w:rsidRDefault="00000000">
            <w:r>
              <w:rPr>
                <w:noProof/>
              </w:rPr>
              <w:drawing>
                <wp:inline distT="0" distB="0" distL="0" distR="0" wp14:anchorId="611D4128" wp14:editId="3A598F12">
                  <wp:extent cx="1371600" cy="1371600"/>
                  <wp:effectExtent l="0" t="0" r="0" b="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7c0llz7t.png"/>
                          <pic:cNvPicPr/>
                        </pic:nvPicPr>
                        <pic:blipFill>
                          <a:blip r:embed="rId9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C42883F" w14:textId="77777777" w:rsidR="003E3635" w:rsidRDefault="003E3635"/>
        </w:tc>
      </w:tr>
      <w:tr w:rsidR="003E3635" w14:paraId="4911A1AB" w14:textId="77777777">
        <w:tc>
          <w:tcPr>
            <w:tcW w:w="1728" w:type="dxa"/>
          </w:tcPr>
          <w:p w14:paraId="70BB4D9F" w14:textId="77777777" w:rsidR="003E3635" w:rsidRDefault="00000000">
            <w:r>
              <w:rPr>
                <w:noProof/>
              </w:rPr>
              <w:drawing>
                <wp:inline distT="0" distB="0" distL="0" distR="0" wp14:anchorId="18D282D4" wp14:editId="5EF1B7F6">
                  <wp:extent cx="1371600" cy="1371600"/>
                  <wp:effectExtent l="0" t="0" r="0" b="0"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w73mkp9u.png"/>
                          <pic:cNvPicPr/>
                        </pic:nvPicPr>
                        <pic:blipFill>
                          <a:blip r:embed="rId9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C9DB6A2" w14:textId="77777777" w:rsidR="003E3635" w:rsidRDefault="00000000">
            <w:r>
              <w:rPr>
                <w:noProof/>
              </w:rPr>
              <w:drawing>
                <wp:inline distT="0" distB="0" distL="0" distR="0" wp14:anchorId="7A2B3400" wp14:editId="6676E9D2">
                  <wp:extent cx="1371600" cy="13716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mwus7g8e.png"/>
                          <pic:cNvPicPr/>
                        </pic:nvPicPr>
                        <pic:blipFill>
                          <a:blip r:embed="rId9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745805" w14:textId="77777777" w:rsidR="003E3635" w:rsidRDefault="00000000">
            <w:r>
              <w:rPr>
                <w:noProof/>
              </w:rPr>
              <w:drawing>
                <wp:inline distT="0" distB="0" distL="0" distR="0" wp14:anchorId="7AF50702" wp14:editId="251AE33F">
                  <wp:extent cx="1371600" cy="13716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vd0f35f8.png"/>
                          <pic:cNvPicPr/>
                        </pic:nvPicPr>
                        <pic:blipFill>
                          <a:blip r:embed="rId9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F617242" w14:textId="77777777" w:rsidR="003E3635" w:rsidRDefault="00000000">
            <w:r>
              <w:rPr>
                <w:noProof/>
              </w:rPr>
              <w:drawing>
                <wp:inline distT="0" distB="0" distL="0" distR="0" wp14:anchorId="138CA3C2" wp14:editId="157301FA">
                  <wp:extent cx="1371600" cy="13716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3uqxd0_h.png"/>
                          <pic:cNvPicPr/>
                        </pic:nvPicPr>
                        <pic:blipFill>
                          <a:blip r:embed="rId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86941E5" w14:textId="77777777" w:rsidR="003E3635" w:rsidRDefault="003E3635"/>
        </w:tc>
      </w:tr>
      <w:tr w:rsidR="003E3635" w14:paraId="63BDC218" w14:textId="77777777">
        <w:tc>
          <w:tcPr>
            <w:tcW w:w="1728" w:type="dxa"/>
          </w:tcPr>
          <w:p w14:paraId="4473EECB" w14:textId="77777777" w:rsidR="003E3635" w:rsidRDefault="00000000">
            <w:r>
              <w:rPr>
                <w:noProof/>
              </w:rPr>
              <w:drawing>
                <wp:inline distT="0" distB="0" distL="0" distR="0" wp14:anchorId="781F85A5" wp14:editId="6C570320">
                  <wp:extent cx="1371600" cy="1371600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ap26l2pj.png"/>
                          <pic:cNvPicPr/>
                        </pic:nvPicPr>
                        <pic:blipFill>
                          <a:blip r:embed="rId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E9CBB23" w14:textId="77777777" w:rsidR="003E3635" w:rsidRDefault="00000000">
            <w:r>
              <w:rPr>
                <w:noProof/>
              </w:rPr>
              <w:drawing>
                <wp:inline distT="0" distB="0" distL="0" distR="0" wp14:anchorId="611FC9F3" wp14:editId="1B935BB3">
                  <wp:extent cx="1371600" cy="13716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4ggtzlx.png"/>
                          <pic:cNvPicPr/>
                        </pic:nvPicPr>
                        <pic:blipFill>
                          <a:blip r:embed="rId9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DC3FBF1" w14:textId="77777777" w:rsidR="003E3635" w:rsidRDefault="00000000">
            <w:r>
              <w:rPr>
                <w:noProof/>
              </w:rPr>
              <w:drawing>
                <wp:inline distT="0" distB="0" distL="0" distR="0" wp14:anchorId="7F31B57E" wp14:editId="310CB050">
                  <wp:extent cx="1371600" cy="13716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fbz8tkbx.png"/>
                          <pic:cNvPicPr/>
                        </pic:nvPicPr>
                        <pic:blipFill>
                          <a:blip r:embed="rId9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2A5184D" w14:textId="77777777" w:rsidR="003E3635" w:rsidRDefault="00000000">
            <w:r>
              <w:rPr>
                <w:noProof/>
              </w:rPr>
              <w:drawing>
                <wp:inline distT="0" distB="0" distL="0" distR="0" wp14:anchorId="4ED4CB8C" wp14:editId="54919592">
                  <wp:extent cx="1371600" cy="13716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4gnid9a.png"/>
                          <pic:cNvPicPr/>
                        </pic:nvPicPr>
                        <pic:blipFill>
                          <a:blip r:embed="rId9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42A23450" w14:textId="77777777" w:rsidR="003E3635" w:rsidRDefault="003E3635"/>
        </w:tc>
      </w:tr>
      <w:tr w:rsidR="003E3635" w14:paraId="17A992C7" w14:textId="77777777">
        <w:tc>
          <w:tcPr>
            <w:tcW w:w="1728" w:type="dxa"/>
          </w:tcPr>
          <w:p w14:paraId="01CBF52E" w14:textId="77777777" w:rsidR="003E3635" w:rsidRDefault="00000000">
            <w:r>
              <w:rPr>
                <w:noProof/>
              </w:rPr>
              <w:drawing>
                <wp:inline distT="0" distB="0" distL="0" distR="0" wp14:anchorId="7023E877" wp14:editId="2C9A02AF">
                  <wp:extent cx="1371600" cy="13716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7572xi9.png"/>
                          <pic:cNvPicPr/>
                        </pic:nvPicPr>
                        <pic:blipFill>
                          <a:blip r:embed="rId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8898CC1" w14:textId="77777777" w:rsidR="003E3635" w:rsidRDefault="00000000">
            <w:r>
              <w:rPr>
                <w:noProof/>
              </w:rPr>
              <w:drawing>
                <wp:inline distT="0" distB="0" distL="0" distR="0" wp14:anchorId="2B65CB51" wp14:editId="7B35B0CC">
                  <wp:extent cx="1371600" cy="1371600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ldvkaejo.png"/>
                          <pic:cNvPicPr/>
                        </pic:nvPicPr>
                        <pic:blipFill>
                          <a:blip r:embed="rId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FE96D95" w14:textId="77777777" w:rsidR="003E3635" w:rsidRDefault="00000000">
            <w:r>
              <w:rPr>
                <w:noProof/>
              </w:rPr>
              <w:drawing>
                <wp:inline distT="0" distB="0" distL="0" distR="0" wp14:anchorId="55CC8229" wp14:editId="21AA4912">
                  <wp:extent cx="1371600" cy="13716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3fnscv4.png"/>
                          <pic:cNvPicPr/>
                        </pic:nvPicPr>
                        <pic:blipFill>
                          <a:blip r:embed="rId9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591DB0B4" w14:textId="77777777" w:rsidR="003E3635" w:rsidRDefault="00000000">
            <w:r>
              <w:rPr>
                <w:noProof/>
              </w:rPr>
              <w:drawing>
                <wp:inline distT="0" distB="0" distL="0" distR="0" wp14:anchorId="1CC1F9C7" wp14:editId="589810A6">
                  <wp:extent cx="1371600" cy="13716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iokgkrqg.png"/>
                          <pic:cNvPicPr/>
                        </pic:nvPicPr>
                        <pic:blipFill>
                          <a:blip r:embed="rId9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310D433" w14:textId="77777777" w:rsidR="003E3635" w:rsidRDefault="003E3635"/>
        </w:tc>
      </w:tr>
      <w:tr w:rsidR="003E3635" w14:paraId="1129EF25" w14:textId="77777777">
        <w:tc>
          <w:tcPr>
            <w:tcW w:w="1728" w:type="dxa"/>
          </w:tcPr>
          <w:p w14:paraId="5F70A57F" w14:textId="77777777" w:rsidR="003E3635" w:rsidRDefault="00000000">
            <w:r>
              <w:rPr>
                <w:noProof/>
              </w:rPr>
              <w:drawing>
                <wp:inline distT="0" distB="0" distL="0" distR="0" wp14:anchorId="5CC38379" wp14:editId="5397AA9F">
                  <wp:extent cx="1371600" cy="13716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0c25kfo0.png"/>
                          <pic:cNvPicPr/>
                        </pic:nvPicPr>
                        <pic:blipFill>
                          <a:blip r:embed="rId9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F89E4BB" w14:textId="77777777" w:rsidR="003E3635" w:rsidRDefault="00000000">
            <w:r>
              <w:rPr>
                <w:noProof/>
              </w:rPr>
              <w:drawing>
                <wp:inline distT="0" distB="0" distL="0" distR="0" wp14:anchorId="7C7984A7" wp14:editId="5CE2F446">
                  <wp:extent cx="1371600" cy="1371600"/>
                  <wp:effectExtent l="0" t="0" r="0" b="0"/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p5m9o1fx.png"/>
                          <pic:cNvPicPr/>
                        </pic:nvPicPr>
                        <pic:blipFill>
                          <a:blip r:embed="rId9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18D3D7" w14:textId="77777777" w:rsidR="003E3635" w:rsidRDefault="00000000">
            <w:r>
              <w:rPr>
                <w:noProof/>
              </w:rPr>
              <w:drawing>
                <wp:inline distT="0" distB="0" distL="0" distR="0" wp14:anchorId="09C21A25" wp14:editId="7671A274">
                  <wp:extent cx="1371600" cy="13716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4u_9s0ib.png"/>
                          <pic:cNvPicPr/>
                        </pic:nvPicPr>
                        <pic:blipFill>
                          <a:blip r:embed="rId9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B83CD54" w14:textId="77777777" w:rsidR="003E3635" w:rsidRDefault="00000000">
            <w:r>
              <w:rPr>
                <w:noProof/>
              </w:rPr>
              <w:drawing>
                <wp:inline distT="0" distB="0" distL="0" distR="0" wp14:anchorId="00723202" wp14:editId="37F51F90">
                  <wp:extent cx="1371600" cy="13716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c_c74k8c.png"/>
                          <pic:cNvPicPr/>
                        </pic:nvPicPr>
                        <pic:blipFill>
                          <a:blip r:embed="rId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A68CA69" w14:textId="77777777" w:rsidR="003E3635" w:rsidRDefault="003E3635"/>
        </w:tc>
      </w:tr>
      <w:tr w:rsidR="003E3635" w14:paraId="5CC46DA1" w14:textId="77777777">
        <w:tc>
          <w:tcPr>
            <w:tcW w:w="1728" w:type="dxa"/>
          </w:tcPr>
          <w:p w14:paraId="10C81F7B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51C8B0ED" wp14:editId="1B3862B2">
                  <wp:extent cx="1371600" cy="13716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y5i4gaf.png"/>
                          <pic:cNvPicPr/>
                        </pic:nvPicPr>
                        <pic:blipFill>
                          <a:blip r:embed="rId9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86C7EA2" w14:textId="77777777" w:rsidR="003E3635" w:rsidRDefault="00000000">
            <w:r>
              <w:rPr>
                <w:noProof/>
              </w:rPr>
              <w:drawing>
                <wp:inline distT="0" distB="0" distL="0" distR="0" wp14:anchorId="5D2EFE09" wp14:editId="6ED48206">
                  <wp:extent cx="1371600" cy="1371600"/>
                  <wp:effectExtent l="0" t="0" r="0" b="0"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dk6ivnto.png"/>
                          <pic:cNvPicPr/>
                        </pic:nvPicPr>
                        <pic:blipFill>
                          <a:blip r:embed="rId9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42FB99" w14:textId="77777777" w:rsidR="003E3635" w:rsidRDefault="00000000">
            <w:r>
              <w:rPr>
                <w:noProof/>
              </w:rPr>
              <w:drawing>
                <wp:inline distT="0" distB="0" distL="0" distR="0" wp14:anchorId="698D0974" wp14:editId="62B088EC">
                  <wp:extent cx="1371600" cy="1371600"/>
                  <wp:effectExtent l="0" t="0" r="0" b="0"/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zugw9wtf.png"/>
                          <pic:cNvPicPr/>
                        </pic:nvPicPr>
                        <pic:blipFill>
                          <a:blip r:embed="rId9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5BAE1E5" w14:textId="77777777" w:rsidR="003E3635" w:rsidRDefault="00000000">
            <w:r>
              <w:rPr>
                <w:noProof/>
              </w:rPr>
              <w:drawing>
                <wp:inline distT="0" distB="0" distL="0" distR="0" wp14:anchorId="2981A126" wp14:editId="6D0FF95B">
                  <wp:extent cx="1371600" cy="1371600"/>
                  <wp:effectExtent l="0" t="0" r="0" b="0"/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j23nz0l.png"/>
                          <pic:cNvPicPr/>
                        </pic:nvPicPr>
                        <pic:blipFill>
                          <a:blip r:embed="rId9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D78C258" w14:textId="77777777" w:rsidR="003E3635" w:rsidRDefault="003E3635"/>
        </w:tc>
      </w:tr>
      <w:tr w:rsidR="003E3635" w14:paraId="07F539F3" w14:textId="77777777">
        <w:tc>
          <w:tcPr>
            <w:tcW w:w="1728" w:type="dxa"/>
          </w:tcPr>
          <w:p w14:paraId="76AE9426" w14:textId="77777777" w:rsidR="003E3635" w:rsidRDefault="00000000">
            <w:r>
              <w:rPr>
                <w:noProof/>
              </w:rPr>
              <w:drawing>
                <wp:inline distT="0" distB="0" distL="0" distR="0" wp14:anchorId="18DE0E00" wp14:editId="19CBC5E2">
                  <wp:extent cx="1371600" cy="13716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9_ron_wv.png"/>
                          <pic:cNvPicPr/>
                        </pic:nvPicPr>
                        <pic:blipFill>
                          <a:blip r:embed="rId9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2766DC4" w14:textId="77777777" w:rsidR="003E3635" w:rsidRDefault="00000000">
            <w:r>
              <w:rPr>
                <w:noProof/>
              </w:rPr>
              <w:drawing>
                <wp:inline distT="0" distB="0" distL="0" distR="0" wp14:anchorId="39732533" wp14:editId="1166F4EA">
                  <wp:extent cx="1371600" cy="13716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5k6hf_ei.png"/>
                          <pic:cNvPicPr/>
                        </pic:nvPicPr>
                        <pic:blipFill>
                          <a:blip r:embed="rId9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45DCAB3" w14:textId="77777777" w:rsidR="003E3635" w:rsidRDefault="00000000">
            <w:r>
              <w:rPr>
                <w:noProof/>
              </w:rPr>
              <w:drawing>
                <wp:inline distT="0" distB="0" distL="0" distR="0" wp14:anchorId="35CE7140" wp14:editId="4BDB7F96">
                  <wp:extent cx="1371600" cy="1371600"/>
                  <wp:effectExtent l="0" t="0" r="0" b="0"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kqwz9pu.png"/>
                          <pic:cNvPicPr/>
                        </pic:nvPicPr>
                        <pic:blipFill>
                          <a:blip r:embed="rId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D360E58" w14:textId="77777777" w:rsidR="003E3635" w:rsidRDefault="00000000">
            <w:r>
              <w:rPr>
                <w:noProof/>
              </w:rPr>
              <w:drawing>
                <wp:inline distT="0" distB="0" distL="0" distR="0" wp14:anchorId="3EBA8771" wp14:editId="14EACDC0">
                  <wp:extent cx="1371600" cy="13716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j9_cu_5e.png"/>
                          <pic:cNvPicPr/>
                        </pic:nvPicPr>
                        <pic:blipFill>
                          <a:blip r:embed="rId9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DD10D39" w14:textId="77777777" w:rsidR="003E3635" w:rsidRDefault="003E3635"/>
        </w:tc>
      </w:tr>
      <w:tr w:rsidR="003E3635" w14:paraId="4D05AB45" w14:textId="77777777">
        <w:tc>
          <w:tcPr>
            <w:tcW w:w="1728" w:type="dxa"/>
          </w:tcPr>
          <w:p w14:paraId="65BCC4AA" w14:textId="77777777" w:rsidR="003E3635" w:rsidRDefault="00000000">
            <w:r>
              <w:rPr>
                <w:noProof/>
              </w:rPr>
              <w:drawing>
                <wp:inline distT="0" distB="0" distL="0" distR="0" wp14:anchorId="0EE3EE1C" wp14:editId="593253DB">
                  <wp:extent cx="1371600" cy="13716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la6v1hi1.png"/>
                          <pic:cNvPicPr/>
                        </pic:nvPicPr>
                        <pic:blipFill>
                          <a:blip r:embed="rId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5D1A01A" w14:textId="77777777" w:rsidR="003E3635" w:rsidRDefault="00000000">
            <w:r>
              <w:rPr>
                <w:noProof/>
              </w:rPr>
              <w:drawing>
                <wp:inline distT="0" distB="0" distL="0" distR="0" wp14:anchorId="7AC7CE6C" wp14:editId="5E470B94">
                  <wp:extent cx="1371600" cy="13716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ie6ssxss.png"/>
                          <pic:cNvPicPr/>
                        </pic:nvPicPr>
                        <pic:blipFill>
                          <a:blip r:embed="rId9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5F7BFF7" w14:textId="77777777" w:rsidR="003E3635" w:rsidRDefault="00000000">
            <w:r>
              <w:rPr>
                <w:noProof/>
              </w:rPr>
              <w:drawing>
                <wp:inline distT="0" distB="0" distL="0" distR="0" wp14:anchorId="669420D4" wp14:editId="5BBC4CB7">
                  <wp:extent cx="1371600" cy="1371600"/>
                  <wp:effectExtent l="0" t="0" r="0" b="0"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0hwoydzl.png"/>
                          <pic:cNvPicPr/>
                        </pic:nvPicPr>
                        <pic:blipFill>
                          <a:blip r:embed="rId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C8C3B40" w14:textId="77777777" w:rsidR="003E3635" w:rsidRDefault="00000000">
            <w:r>
              <w:rPr>
                <w:noProof/>
              </w:rPr>
              <w:drawing>
                <wp:inline distT="0" distB="0" distL="0" distR="0" wp14:anchorId="61D7F14E" wp14:editId="34511B99">
                  <wp:extent cx="1371600" cy="13716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_50655wf.png"/>
                          <pic:cNvPicPr/>
                        </pic:nvPicPr>
                        <pic:blipFill>
                          <a:blip r:embed="rId9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AC9DBE5" w14:textId="77777777" w:rsidR="003E3635" w:rsidRDefault="003E3635"/>
        </w:tc>
      </w:tr>
      <w:tr w:rsidR="003E3635" w14:paraId="27BE9458" w14:textId="77777777">
        <w:tc>
          <w:tcPr>
            <w:tcW w:w="1728" w:type="dxa"/>
          </w:tcPr>
          <w:p w14:paraId="6D88500E" w14:textId="77777777" w:rsidR="003E3635" w:rsidRDefault="00000000">
            <w:r>
              <w:rPr>
                <w:noProof/>
              </w:rPr>
              <w:drawing>
                <wp:inline distT="0" distB="0" distL="0" distR="0" wp14:anchorId="269C8364" wp14:editId="5D695FC1">
                  <wp:extent cx="1371600" cy="13716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_nniyfrp.png"/>
                          <pic:cNvPicPr/>
                        </pic:nvPicPr>
                        <pic:blipFill>
                          <a:blip r:embed="rId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17408B2" w14:textId="77777777" w:rsidR="003E3635" w:rsidRDefault="00000000">
            <w:r>
              <w:rPr>
                <w:noProof/>
              </w:rPr>
              <w:drawing>
                <wp:inline distT="0" distB="0" distL="0" distR="0" wp14:anchorId="2E8B5372" wp14:editId="320CF835">
                  <wp:extent cx="1371600" cy="13716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jids9g5b.png"/>
                          <pic:cNvPicPr/>
                        </pic:nvPicPr>
                        <pic:blipFill>
                          <a:blip r:embed="rId9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B7E65CF" w14:textId="77777777" w:rsidR="003E3635" w:rsidRDefault="00000000">
            <w:r>
              <w:rPr>
                <w:noProof/>
              </w:rPr>
              <w:drawing>
                <wp:inline distT="0" distB="0" distL="0" distR="0" wp14:anchorId="369AE125" wp14:editId="6EBC24C0">
                  <wp:extent cx="1371600" cy="1371600"/>
                  <wp:effectExtent l="0" t="0" r="0" b="0"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2ezdvr98.png"/>
                          <pic:cNvPicPr/>
                        </pic:nvPicPr>
                        <pic:blipFill>
                          <a:blip r:embed="rId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14AB8A" w14:textId="77777777" w:rsidR="003E3635" w:rsidRDefault="00000000">
            <w:r>
              <w:rPr>
                <w:noProof/>
              </w:rPr>
              <w:drawing>
                <wp:inline distT="0" distB="0" distL="0" distR="0" wp14:anchorId="42DAD18F" wp14:editId="5FA645DF">
                  <wp:extent cx="1371600" cy="13716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pq5c9hu7.png"/>
                          <pic:cNvPicPr/>
                        </pic:nvPicPr>
                        <pic:blipFill>
                          <a:blip r:embed="rId9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30591FE" w14:textId="77777777" w:rsidR="003E3635" w:rsidRDefault="003E3635"/>
        </w:tc>
      </w:tr>
      <w:tr w:rsidR="003E3635" w14:paraId="3C4E542E" w14:textId="77777777">
        <w:tc>
          <w:tcPr>
            <w:tcW w:w="1728" w:type="dxa"/>
          </w:tcPr>
          <w:p w14:paraId="554DA9FE" w14:textId="77777777" w:rsidR="003E3635" w:rsidRDefault="00000000">
            <w:r>
              <w:rPr>
                <w:noProof/>
              </w:rPr>
              <w:drawing>
                <wp:inline distT="0" distB="0" distL="0" distR="0" wp14:anchorId="08D35D92" wp14:editId="2FB9708C">
                  <wp:extent cx="1371600" cy="1371600"/>
                  <wp:effectExtent l="0" t="0" r="0" b="0"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tjsn0yrm.png"/>
                          <pic:cNvPicPr/>
                        </pic:nvPicPr>
                        <pic:blipFill>
                          <a:blip r:embed="rId9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1F7F4DB1" w14:textId="77777777" w:rsidR="003E3635" w:rsidRDefault="00000000">
            <w:r>
              <w:rPr>
                <w:noProof/>
              </w:rPr>
              <w:drawing>
                <wp:inline distT="0" distB="0" distL="0" distR="0" wp14:anchorId="781F81C6" wp14:editId="6BC27DBE">
                  <wp:extent cx="1371600" cy="13716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hp1f10r.png"/>
                          <pic:cNvPicPr/>
                        </pic:nvPicPr>
                        <pic:blipFill>
                          <a:blip r:embed="rId9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1D43FA9" w14:textId="77777777" w:rsidR="003E3635" w:rsidRDefault="00000000">
            <w:r>
              <w:rPr>
                <w:noProof/>
              </w:rPr>
              <w:drawing>
                <wp:inline distT="0" distB="0" distL="0" distR="0" wp14:anchorId="1F5EC2C2" wp14:editId="11625323">
                  <wp:extent cx="1371600" cy="13716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71m6ejoc.png"/>
                          <pic:cNvPicPr/>
                        </pic:nvPicPr>
                        <pic:blipFill>
                          <a:blip r:embed="rId9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69B37B8" w14:textId="77777777" w:rsidR="003E3635" w:rsidRDefault="00000000">
            <w:r>
              <w:rPr>
                <w:noProof/>
              </w:rPr>
              <w:drawing>
                <wp:inline distT="0" distB="0" distL="0" distR="0" wp14:anchorId="041C2436" wp14:editId="46A5CB76">
                  <wp:extent cx="1371600" cy="1371600"/>
                  <wp:effectExtent l="0" t="0" r="0" b="0"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hz8xs3m9.png"/>
                          <pic:cNvPicPr/>
                        </pic:nvPicPr>
                        <pic:blipFill>
                          <a:blip r:embed="rId9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BB57B77" w14:textId="77777777" w:rsidR="003E3635" w:rsidRDefault="003E3635"/>
        </w:tc>
      </w:tr>
      <w:tr w:rsidR="003E3635" w14:paraId="7C8FC3C3" w14:textId="77777777">
        <w:tc>
          <w:tcPr>
            <w:tcW w:w="1728" w:type="dxa"/>
          </w:tcPr>
          <w:p w14:paraId="24003B49" w14:textId="77777777" w:rsidR="003E3635" w:rsidRDefault="00000000">
            <w:r>
              <w:rPr>
                <w:noProof/>
              </w:rPr>
              <w:lastRenderedPageBreak/>
              <w:drawing>
                <wp:inline distT="0" distB="0" distL="0" distR="0" wp14:anchorId="617B4F46" wp14:editId="529D0F5D">
                  <wp:extent cx="1371600" cy="13716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xr5ib64r.png"/>
                          <pic:cNvPicPr/>
                        </pic:nvPicPr>
                        <pic:blipFill>
                          <a:blip r:embed="rId9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7EF1971" w14:textId="77777777" w:rsidR="003E3635" w:rsidRDefault="00000000">
            <w:r>
              <w:rPr>
                <w:noProof/>
              </w:rPr>
              <w:drawing>
                <wp:inline distT="0" distB="0" distL="0" distR="0" wp14:anchorId="6E6341F1" wp14:editId="70E5AE9D">
                  <wp:extent cx="1371600" cy="13716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qdtb5hg5.png"/>
                          <pic:cNvPicPr/>
                        </pic:nvPicPr>
                        <pic:blipFill>
                          <a:blip r:embed="rId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AAFC72F" w14:textId="77777777" w:rsidR="003E3635" w:rsidRDefault="00000000">
            <w:r>
              <w:rPr>
                <w:noProof/>
              </w:rPr>
              <w:drawing>
                <wp:inline distT="0" distB="0" distL="0" distR="0" wp14:anchorId="3668A4D0" wp14:editId="67878911">
                  <wp:extent cx="1371600" cy="13716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hf2gwm57.png"/>
                          <pic:cNvPicPr/>
                        </pic:nvPicPr>
                        <pic:blipFill>
                          <a:blip r:embed="rId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4794CAF" w14:textId="77777777" w:rsidR="003E3635" w:rsidRDefault="00000000">
            <w:r>
              <w:rPr>
                <w:noProof/>
              </w:rPr>
              <w:drawing>
                <wp:inline distT="0" distB="0" distL="0" distR="0" wp14:anchorId="55A23248" wp14:editId="4A6FDD94">
                  <wp:extent cx="1371600" cy="1371600"/>
                  <wp:effectExtent l="0" t="0" r="0" b="0"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egzoni95.png"/>
                          <pic:cNvPicPr/>
                        </pic:nvPicPr>
                        <pic:blipFill>
                          <a:blip r:embed="rId9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C7FC404" w14:textId="77777777" w:rsidR="003E3635" w:rsidRDefault="003E3635"/>
        </w:tc>
      </w:tr>
      <w:tr w:rsidR="003E3635" w14:paraId="3D92A38A" w14:textId="77777777">
        <w:tc>
          <w:tcPr>
            <w:tcW w:w="1728" w:type="dxa"/>
          </w:tcPr>
          <w:p w14:paraId="325608DA" w14:textId="77777777" w:rsidR="003E3635" w:rsidRDefault="00000000">
            <w:r>
              <w:rPr>
                <w:noProof/>
              </w:rPr>
              <w:drawing>
                <wp:inline distT="0" distB="0" distL="0" distR="0" wp14:anchorId="40946669" wp14:editId="18299659">
                  <wp:extent cx="1371600" cy="13716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unyt8yif.png"/>
                          <pic:cNvPicPr/>
                        </pic:nvPicPr>
                        <pic:blipFill>
                          <a:blip r:embed="rId9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99E5429" w14:textId="77777777" w:rsidR="003E3635" w:rsidRDefault="00000000">
            <w:r>
              <w:rPr>
                <w:noProof/>
              </w:rPr>
              <w:drawing>
                <wp:inline distT="0" distB="0" distL="0" distR="0" wp14:anchorId="0E79A3C2" wp14:editId="6B8C11A1">
                  <wp:extent cx="1371600" cy="13716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fa0hc7ub.png"/>
                          <pic:cNvPicPr/>
                        </pic:nvPicPr>
                        <pic:blipFill>
                          <a:blip r:embed="rId9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A0F6EE1" w14:textId="77777777" w:rsidR="003E3635" w:rsidRDefault="00000000">
            <w:r>
              <w:rPr>
                <w:noProof/>
              </w:rPr>
              <w:drawing>
                <wp:inline distT="0" distB="0" distL="0" distR="0" wp14:anchorId="778D4A9E" wp14:editId="0274766E">
                  <wp:extent cx="1371600" cy="13716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biv4jn4z.png"/>
                          <pic:cNvPicPr/>
                        </pic:nvPicPr>
                        <pic:blipFill>
                          <a:blip r:embed="rId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7D1D7A3D" w14:textId="77777777" w:rsidR="003E3635" w:rsidRDefault="00000000">
            <w:r>
              <w:rPr>
                <w:noProof/>
              </w:rPr>
              <w:drawing>
                <wp:inline distT="0" distB="0" distL="0" distR="0" wp14:anchorId="48F00425" wp14:editId="3ADBE366">
                  <wp:extent cx="1371600" cy="1371600"/>
                  <wp:effectExtent l="0" t="0" r="0" b="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gugchhd1.png"/>
                          <pic:cNvPicPr/>
                        </pic:nvPicPr>
                        <pic:blipFill>
                          <a:blip r:embed="rId9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6EE76174" w14:textId="77777777" w:rsidR="003E3635" w:rsidRDefault="003E3635"/>
        </w:tc>
      </w:tr>
      <w:tr w:rsidR="003E3635" w14:paraId="6E446365" w14:textId="77777777">
        <w:tc>
          <w:tcPr>
            <w:tcW w:w="1728" w:type="dxa"/>
          </w:tcPr>
          <w:p w14:paraId="3D98BD79" w14:textId="77777777" w:rsidR="003E3635" w:rsidRDefault="00000000">
            <w:r>
              <w:rPr>
                <w:noProof/>
              </w:rPr>
              <w:drawing>
                <wp:inline distT="0" distB="0" distL="0" distR="0" wp14:anchorId="20AF9660" wp14:editId="0B289DF2">
                  <wp:extent cx="1371600" cy="13716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sk_b_1ojj96.png"/>
                          <pic:cNvPicPr/>
                        </pic:nvPicPr>
                        <pic:blipFill>
                          <a:blip r:embed="rId9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27A9AAB8" w14:textId="77777777" w:rsidR="003E3635" w:rsidRDefault="00000000">
            <w:r>
              <w:rPr>
                <w:noProof/>
              </w:rPr>
              <w:drawing>
                <wp:inline distT="0" distB="0" distL="0" distR="0" wp14:anchorId="304001D1" wp14:editId="22926B8B">
                  <wp:extent cx="1371600" cy="137160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cleus_88inj3rz.png"/>
                          <pic:cNvPicPr/>
                        </pic:nvPicPr>
                        <pic:blipFill>
                          <a:blip r:embed="rId9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3070D91" w14:textId="77777777" w:rsidR="003E3635" w:rsidRDefault="00000000">
            <w:r>
              <w:rPr>
                <w:noProof/>
              </w:rPr>
              <w:drawing>
                <wp:inline distT="0" distB="0" distL="0" distR="0" wp14:anchorId="66348B4F" wp14:editId="08D15169">
                  <wp:extent cx="1371600" cy="137160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toplasm_u5qxohp2.png"/>
                          <pic:cNvPicPr/>
                        </pic:nvPicPr>
                        <pic:blipFill>
                          <a:blip r:embed="rId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30A03A69" w14:textId="77777777" w:rsidR="003E3635" w:rsidRDefault="00000000">
            <w:r>
              <w:rPr>
                <w:noProof/>
              </w:rPr>
              <w:drawing>
                <wp:inline distT="0" distB="0" distL="0" distR="0" wp14:anchorId="612CD859" wp14:editId="1074B8CF">
                  <wp:extent cx="1371600" cy="1371600"/>
                  <wp:effectExtent l="0" t="0" r="0" b="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erall_dk3pyk5w.png"/>
                          <pic:cNvPicPr/>
                        </pic:nvPicPr>
                        <pic:blipFill>
                          <a:blip r:embed="rId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14:paraId="0DED939B" w14:textId="77777777" w:rsidR="003E3635" w:rsidRDefault="003E3635"/>
        </w:tc>
      </w:tr>
    </w:tbl>
    <w:p w14:paraId="50A5FB79" w14:textId="77777777" w:rsidR="00DA24FC" w:rsidRDefault="00DA24FC"/>
    <w:sectPr w:rsidR="00DA2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 Serif"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67047">
    <w:abstractNumId w:val="8"/>
  </w:num>
  <w:num w:numId="2" w16cid:durableId="902256755">
    <w:abstractNumId w:val="6"/>
  </w:num>
  <w:num w:numId="3" w16cid:durableId="1479616093">
    <w:abstractNumId w:val="5"/>
  </w:num>
  <w:num w:numId="4" w16cid:durableId="1614827798">
    <w:abstractNumId w:val="4"/>
  </w:num>
  <w:num w:numId="5" w16cid:durableId="240070788">
    <w:abstractNumId w:val="7"/>
  </w:num>
  <w:num w:numId="6" w16cid:durableId="44841822">
    <w:abstractNumId w:val="3"/>
  </w:num>
  <w:num w:numId="7" w16cid:durableId="796723840">
    <w:abstractNumId w:val="2"/>
  </w:num>
  <w:num w:numId="8" w16cid:durableId="1353845386">
    <w:abstractNumId w:val="1"/>
  </w:num>
  <w:num w:numId="9" w16cid:durableId="139365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635"/>
    <w:rsid w:val="004E3692"/>
    <w:rsid w:val="00AA1D8D"/>
    <w:rsid w:val="00B47730"/>
    <w:rsid w:val="00CB0664"/>
    <w:rsid w:val="00DA24FC"/>
    <w:rsid w:val="00EF5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61289"/>
  <w14:defaultImageDpi w14:val="300"/>
  <w15:docId w15:val="{2B7AC89B-145D-49FA-86E0-66D010B2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">
    <w:name w:val="Standard"/>
    <w:rsid w:val="00EF5191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671" Type="http://schemas.openxmlformats.org/officeDocument/2006/relationships/image" Target="media/image666.png"/><Relationship Id="rId769" Type="http://schemas.openxmlformats.org/officeDocument/2006/relationships/image" Target="media/image764.png"/><Relationship Id="rId21" Type="http://schemas.openxmlformats.org/officeDocument/2006/relationships/image" Target="media/image16.png"/><Relationship Id="rId324" Type="http://schemas.openxmlformats.org/officeDocument/2006/relationships/image" Target="media/image319.png"/><Relationship Id="rId531" Type="http://schemas.openxmlformats.org/officeDocument/2006/relationships/image" Target="media/image526.png"/><Relationship Id="rId629" Type="http://schemas.openxmlformats.org/officeDocument/2006/relationships/image" Target="media/image624.png"/><Relationship Id="rId170" Type="http://schemas.openxmlformats.org/officeDocument/2006/relationships/image" Target="media/image165.png"/><Relationship Id="rId836" Type="http://schemas.openxmlformats.org/officeDocument/2006/relationships/image" Target="media/image831.png"/><Relationship Id="rId268" Type="http://schemas.openxmlformats.org/officeDocument/2006/relationships/image" Target="media/image263.png"/><Relationship Id="rId475" Type="http://schemas.openxmlformats.org/officeDocument/2006/relationships/image" Target="media/image470.png"/><Relationship Id="rId682" Type="http://schemas.openxmlformats.org/officeDocument/2006/relationships/image" Target="media/image677.png"/><Relationship Id="rId903" Type="http://schemas.openxmlformats.org/officeDocument/2006/relationships/image" Target="media/image898.png"/><Relationship Id="rId32" Type="http://schemas.openxmlformats.org/officeDocument/2006/relationships/image" Target="media/image27.png"/><Relationship Id="rId128" Type="http://schemas.openxmlformats.org/officeDocument/2006/relationships/image" Target="media/image123.png"/><Relationship Id="rId335" Type="http://schemas.openxmlformats.org/officeDocument/2006/relationships/image" Target="media/image330.png"/><Relationship Id="rId542" Type="http://schemas.openxmlformats.org/officeDocument/2006/relationships/image" Target="media/image537.png"/><Relationship Id="rId181" Type="http://schemas.openxmlformats.org/officeDocument/2006/relationships/image" Target="media/image176.png"/><Relationship Id="rId402" Type="http://schemas.openxmlformats.org/officeDocument/2006/relationships/image" Target="media/image397.png"/><Relationship Id="rId847" Type="http://schemas.openxmlformats.org/officeDocument/2006/relationships/image" Target="media/image842.png"/><Relationship Id="rId279" Type="http://schemas.openxmlformats.org/officeDocument/2006/relationships/image" Target="media/image274.png"/><Relationship Id="rId486" Type="http://schemas.openxmlformats.org/officeDocument/2006/relationships/image" Target="media/image481.png"/><Relationship Id="rId693" Type="http://schemas.openxmlformats.org/officeDocument/2006/relationships/image" Target="media/image688.png"/><Relationship Id="rId707" Type="http://schemas.openxmlformats.org/officeDocument/2006/relationships/image" Target="media/image702.png"/><Relationship Id="rId914" Type="http://schemas.openxmlformats.org/officeDocument/2006/relationships/image" Target="media/image909.png"/><Relationship Id="rId43" Type="http://schemas.openxmlformats.org/officeDocument/2006/relationships/image" Target="media/image38.png"/><Relationship Id="rId139" Type="http://schemas.openxmlformats.org/officeDocument/2006/relationships/image" Target="media/image134.png"/><Relationship Id="rId346" Type="http://schemas.openxmlformats.org/officeDocument/2006/relationships/image" Target="media/image341.png"/><Relationship Id="rId553" Type="http://schemas.openxmlformats.org/officeDocument/2006/relationships/image" Target="media/image548.png"/><Relationship Id="rId760" Type="http://schemas.openxmlformats.org/officeDocument/2006/relationships/image" Target="media/image755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413" Type="http://schemas.openxmlformats.org/officeDocument/2006/relationships/image" Target="media/image408.png"/><Relationship Id="rId858" Type="http://schemas.openxmlformats.org/officeDocument/2006/relationships/image" Target="media/image853.png"/><Relationship Id="rId497" Type="http://schemas.openxmlformats.org/officeDocument/2006/relationships/image" Target="media/image492.png"/><Relationship Id="rId620" Type="http://schemas.openxmlformats.org/officeDocument/2006/relationships/image" Target="media/image615.png"/><Relationship Id="rId718" Type="http://schemas.openxmlformats.org/officeDocument/2006/relationships/image" Target="media/image713.png"/><Relationship Id="rId925" Type="http://schemas.openxmlformats.org/officeDocument/2006/relationships/image" Target="media/image920.png"/><Relationship Id="rId357" Type="http://schemas.openxmlformats.org/officeDocument/2006/relationships/image" Target="media/image352.png"/><Relationship Id="rId54" Type="http://schemas.openxmlformats.org/officeDocument/2006/relationships/image" Target="media/image49.png"/><Relationship Id="rId217" Type="http://schemas.openxmlformats.org/officeDocument/2006/relationships/image" Target="media/image212.png"/><Relationship Id="rId564" Type="http://schemas.openxmlformats.org/officeDocument/2006/relationships/image" Target="media/image559.png"/><Relationship Id="rId771" Type="http://schemas.openxmlformats.org/officeDocument/2006/relationships/image" Target="media/image766.png"/><Relationship Id="rId869" Type="http://schemas.openxmlformats.org/officeDocument/2006/relationships/image" Target="media/image864.png"/><Relationship Id="rId424" Type="http://schemas.openxmlformats.org/officeDocument/2006/relationships/image" Target="media/image419.png"/><Relationship Id="rId631" Type="http://schemas.openxmlformats.org/officeDocument/2006/relationships/image" Target="media/image626.png"/><Relationship Id="rId729" Type="http://schemas.openxmlformats.org/officeDocument/2006/relationships/image" Target="media/image724.png"/><Relationship Id="rId270" Type="http://schemas.openxmlformats.org/officeDocument/2006/relationships/image" Target="media/image265.png"/><Relationship Id="rId936" Type="http://schemas.openxmlformats.org/officeDocument/2006/relationships/image" Target="media/image931.png"/><Relationship Id="rId65" Type="http://schemas.openxmlformats.org/officeDocument/2006/relationships/image" Target="media/image60.png"/><Relationship Id="rId130" Type="http://schemas.openxmlformats.org/officeDocument/2006/relationships/image" Target="media/image125.png"/><Relationship Id="rId368" Type="http://schemas.openxmlformats.org/officeDocument/2006/relationships/image" Target="media/image363.png"/><Relationship Id="rId575" Type="http://schemas.openxmlformats.org/officeDocument/2006/relationships/image" Target="media/image570.png"/><Relationship Id="rId782" Type="http://schemas.openxmlformats.org/officeDocument/2006/relationships/image" Target="media/image777.png"/><Relationship Id="rId228" Type="http://schemas.openxmlformats.org/officeDocument/2006/relationships/image" Target="media/image223.png"/><Relationship Id="rId435" Type="http://schemas.openxmlformats.org/officeDocument/2006/relationships/image" Target="media/image430.png"/><Relationship Id="rId642" Type="http://schemas.openxmlformats.org/officeDocument/2006/relationships/image" Target="media/image637.png"/><Relationship Id="rId281" Type="http://schemas.openxmlformats.org/officeDocument/2006/relationships/image" Target="media/image276.png"/><Relationship Id="rId502" Type="http://schemas.openxmlformats.org/officeDocument/2006/relationships/image" Target="media/image497.png"/><Relationship Id="rId947" Type="http://schemas.openxmlformats.org/officeDocument/2006/relationships/image" Target="media/image942.png"/><Relationship Id="rId76" Type="http://schemas.openxmlformats.org/officeDocument/2006/relationships/image" Target="media/image71.png"/><Relationship Id="rId141" Type="http://schemas.openxmlformats.org/officeDocument/2006/relationships/image" Target="media/image136.png"/><Relationship Id="rId379" Type="http://schemas.openxmlformats.org/officeDocument/2006/relationships/image" Target="media/image374.png"/><Relationship Id="rId586" Type="http://schemas.openxmlformats.org/officeDocument/2006/relationships/image" Target="media/image581.png"/><Relationship Id="rId793" Type="http://schemas.openxmlformats.org/officeDocument/2006/relationships/image" Target="media/image788.png"/><Relationship Id="rId807" Type="http://schemas.openxmlformats.org/officeDocument/2006/relationships/image" Target="media/image802.png"/><Relationship Id="rId7" Type="http://schemas.openxmlformats.org/officeDocument/2006/relationships/image" Target="media/image2.png"/><Relationship Id="rId239" Type="http://schemas.openxmlformats.org/officeDocument/2006/relationships/image" Target="media/image234.png"/><Relationship Id="rId446" Type="http://schemas.openxmlformats.org/officeDocument/2006/relationships/image" Target="media/image441.png"/><Relationship Id="rId653" Type="http://schemas.openxmlformats.org/officeDocument/2006/relationships/image" Target="media/image648.png"/><Relationship Id="rId292" Type="http://schemas.openxmlformats.org/officeDocument/2006/relationships/image" Target="media/image287.png"/><Relationship Id="rId306" Type="http://schemas.openxmlformats.org/officeDocument/2006/relationships/image" Target="media/image301.png"/><Relationship Id="rId860" Type="http://schemas.openxmlformats.org/officeDocument/2006/relationships/image" Target="media/image855.png"/><Relationship Id="rId958" Type="http://schemas.openxmlformats.org/officeDocument/2006/relationships/theme" Target="theme/theme1.xml"/><Relationship Id="rId87" Type="http://schemas.openxmlformats.org/officeDocument/2006/relationships/image" Target="media/image82.png"/><Relationship Id="rId513" Type="http://schemas.openxmlformats.org/officeDocument/2006/relationships/image" Target="media/image508.png"/><Relationship Id="rId597" Type="http://schemas.openxmlformats.org/officeDocument/2006/relationships/image" Target="media/image592.png"/><Relationship Id="rId720" Type="http://schemas.openxmlformats.org/officeDocument/2006/relationships/image" Target="media/image715.png"/><Relationship Id="rId818" Type="http://schemas.openxmlformats.org/officeDocument/2006/relationships/image" Target="media/image813.png"/><Relationship Id="rId152" Type="http://schemas.openxmlformats.org/officeDocument/2006/relationships/image" Target="media/image147.png"/><Relationship Id="rId457" Type="http://schemas.openxmlformats.org/officeDocument/2006/relationships/image" Target="media/image452.png"/><Relationship Id="rId664" Type="http://schemas.openxmlformats.org/officeDocument/2006/relationships/image" Target="media/image659.png"/><Relationship Id="rId871" Type="http://schemas.openxmlformats.org/officeDocument/2006/relationships/image" Target="media/image866.png"/><Relationship Id="rId14" Type="http://schemas.openxmlformats.org/officeDocument/2006/relationships/image" Target="media/image9.png"/><Relationship Id="rId317" Type="http://schemas.openxmlformats.org/officeDocument/2006/relationships/image" Target="media/image312.png"/><Relationship Id="rId524" Type="http://schemas.openxmlformats.org/officeDocument/2006/relationships/image" Target="media/image519.png"/><Relationship Id="rId731" Type="http://schemas.openxmlformats.org/officeDocument/2006/relationships/image" Target="media/image726.png"/><Relationship Id="rId98" Type="http://schemas.openxmlformats.org/officeDocument/2006/relationships/image" Target="media/image93.png"/><Relationship Id="rId163" Type="http://schemas.openxmlformats.org/officeDocument/2006/relationships/image" Target="media/image158.png"/><Relationship Id="rId370" Type="http://schemas.openxmlformats.org/officeDocument/2006/relationships/image" Target="media/image365.png"/><Relationship Id="rId829" Type="http://schemas.openxmlformats.org/officeDocument/2006/relationships/image" Target="media/image824.png"/><Relationship Id="rId230" Type="http://schemas.openxmlformats.org/officeDocument/2006/relationships/image" Target="media/image225.png"/><Relationship Id="rId468" Type="http://schemas.openxmlformats.org/officeDocument/2006/relationships/image" Target="media/image463.png"/><Relationship Id="rId675" Type="http://schemas.openxmlformats.org/officeDocument/2006/relationships/image" Target="media/image670.png"/><Relationship Id="rId882" Type="http://schemas.openxmlformats.org/officeDocument/2006/relationships/image" Target="media/image877.png"/><Relationship Id="rId25" Type="http://schemas.openxmlformats.org/officeDocument/2006/relationships/image" Target="media/image20.png"/><Relationship Id="rId328" Type="http://schemas.openxmlformats.org/officeDocument/2006/relationships/image" Target="media/image323.png"/><Relationship Id="rId535" Type="http://schemas.openxmlformats.org/officeDocument/2006/relationships/image" Target="media/image530.png"/><Relationship Id="rId742" Type="http://schemas.openxmlformats.org/officeDocument/2006/relationships/image" Target="media/image737.png"/><Relationship Id="rId174" Type="http://schemas.openxmlformats.org/officeDocument/2006/relationships/image" Target="media/image169.png"/><Relationship Id="rId381" Type="http://schemas.openxmlformats.org/officeDocument/2006/relationships/image" Target="media/image376.png"/><Relationship Id="rId602" Type="http://schemas.openxmlformats.org/officeDocument/2006/relationships/image" Target="media/image597.png"/><Relationship Id="rId241" Type="http://schemas.openxmlformats.org/officeDocument/2006/relationships/image" Target="media/image236.png"/><Relationship Id="rId479" Type="http://schemas.openxmlformats.org/officeDocument/2006/relationships/image" Target="media/image474.png"/><Relationship Id="rId686" Type="http://schemas.openxmlformats.org/officeDocument/2006/relationships/image" Target="media/image681.png"/><Relationship Id="rId893" Type="http://schemas.openxmlformats.org/officeDocument/2006/relationships/image" Target="media/image888.png"/><Relationship Id="rId907" Type="http://schemas.openxmlformats.org/officeDocument/2006/relationships/image" Target="media/image902.png"/><Relationship Id="rId36" Type="http://schemas.openxmlformats.org/officeDocument/2006/relationships/image" Target="media/image31.png"/><Relationship Id="rId339" Type="http://schemas.openxmlformats.org/officeDocument/2006/relationships/image" Target="media/image334.png"/><Relationship Id="rId546" Type="http://schemas.openxmlformats.org/officeDocument/2006/relationships/image" Target="media/image541.png"/><Relationship Id="rId753" Type="http://schemas.openxmlformats.org/officeDocument/2006/relationships/image" Target="media/image748.png"/><Relationship Id="rId101" Type="http://schemas.openxmlformats.org/officeDocument/2006/relationships/image" Target="media/image96.png"/><Relationship Id="rId185" Type="http://schemas.openxmlformats.org/officeDocument/2006/relationships/image" Target="media/image180.png"/><Relationship Id="rId406" Type="http://schemas.openxmlformats.org/officeDocument/2006/relationships/image" Target="media/image401.png"/><Relationship Id="rId392" Type="http://schemas.openxmlformats.org/officeDocument/2006/relationships/image" Target="media/image387.png"/><Relationship Id="rId613" Type="http://schemas.openxmlformats.org/officeDocument/2006/relationships/image" Target="media/image608.png"/><Relationship Id="rId697" Type="http://schemas.openxmlformats.org/officeDocument/2006/relationships/image" Target="media/image692.png"/><Relationship Id="rId820" Type="http://schemas.openxmlformats.org/officeDocument/2006/relationships/image" Target="media/image815.png"/><Relationship Id="rId918" Type="http://schemas.openxmlformats.org/officeDocument/2006/relationships/image" Target="media/image913.png"/><Relationship Id="rId252" Type="http://schemas.openxmlformats.org/officeDocument/2006/relationships/image" Target="media/image247.png"/><Relationship Id="rId47" Type="http://schemas.openxmlformats.org/officeDocument/2006/relationships/image" Target="media/image42.png"/><Relationship Id="rId112" Type="http://schemas.openxmlformats.org/officeDocument/2006/relationships/image" Target="media/image107.png"/><Relationship Id="rId557" Type="http://schemas.openxmlformats.org/officeDocument/2006/relationships/image" Target="media/image552.png"/><Relationship Id="rId764" Type="http://schemas.openxmlformats.org/officeDocument/2006/relationships/image" Target="media/image759.png"/><Relationship Id="rId196" Type="http://schemas.openxmlformats.org/officeDocument/2006/relationships/image" Target="media/image191.png"/><Relationship Id="rId417" Type="http://schemas.openxmlformats.org/officeDocument/2006/relationships/image" Target="media/image412.png"/><Relationship Id="rId624" Type="http://schemas.openxmlformats.org/officeDocument/2006/relationships/image" Target="media/image619.png"/><Relationship Id="rId831" Type="http://schemas.openxmlformats.org/officeDocument/2006/relationships/image" Target="media/image826.png"/><Relationship Id="rId263" Type="http://schemas.openxmlformats.org/officeDocument/2006/relationships/image" Target="media/image258.png"/><Relationship Id="rId470" Type="http://schemas.openxmlformats.org/officeDocument/2006/relationships/image" Target="media/image465.png"/><Relationship Id="rId929" Type="http://schemas.openxmlformats.org/officeDocument/2006/relationships/image" Target="media/image924.png"/><Relationship Id="rId58" Type="http://schemas.openxmlformats.org/officeDocument/2006/relationships/image" Target="media/image53.png"/><Relationship Id="rId123" Type="http://schemas.openxmlformats.org/officeDocument/2006/relationships/image" Target="media/image118.png"/><Relationship Id="rId330" Type="http://schemas.openxmlformats.org/officeDocument/2006/relationships/image" Target="media/image325.png"/><Relationship Id="rId568" Type="http://schemas.openxmlformats.org/officeDocument/2006/relationships/image" Target="media/image563.png"/><Relationship Id="rId775" Type="http://schemas.openxmlformats.org/officeDocument/2006/relationships/image" Target="media/image770.png"/><Relationship Id="rId428" Type="http://schemas.openxmlformats.org/officeDocument/2006/relationships/image" Target="media/image423.png"/><Relationship Id="rId635" Type="http://schemas.openxmlformats.org/officeDocument/2006/relationships/image" Target="media/image630.png"/><Relationship Id="rId842" Type="http://schemas.openxmlformats.org/officeDocument/2006/relationships/image" Target="media/image837.png"/><Relationship Id="rId274" Type="http://schemas.openxmlformats.org/officeDocument/2006/relationships/image" Target="media/image269.png"/><Relationship Id="rId481" Type="http://schemas.openxmlformats.org/officeDocument/2006/relationships/image" Target="media/image476.png"/><Relationship Id="rId702" Type="http://schemas.openxmlformats.org/officeDocument/2006/relationships/image" Target="media/image697.png"/><Relationship Id="rId69" Type="http://schemas.openxmlformats.org/officeDocument/2006/relationships/image" Target="media/image64.png"/><Relationship Id="rId134" Type="http://schemas.openxmlformats.org/officeDocument/2006/relationships/image" Target="media/image129.png"/><Relationship Id="rId579" Type="http://schemas.openxmlformats.org/officeDocument/2006/relationships/image" Target="media/image574.png"/><Relationship Id="rId786" Type="http://schemas.openxmlformats.org/officeDocument/2006/relationships/image" Target="media/image781.png"/><Relationship Id="rId341" Type="http://schemas.openxmlformats.org/officeDocument/2006/relationships/image" Target="media/image336.png"/><Relationship Id="rId439" Type="http://schemas.openxmlformats.org/officeDocument/2006/relationships/image" Target="media/image434.png"/><Relationship Id="rId646" Type="http://schemas.openxmlformats.org/officeDocument/2006/relationships/image" Target="media/image641.png"/><Relationship Id="rId201" Type="http://schemas.openxmlformats.org/officeDocument/2006/relationships/image" Target="media/image196.png"/><Relationship Id="rId285" Type="http://schemas.openxmlformats.org/officeDocument/2006/relationships/image" Target="media/image280.png"/><Relationship Id="rId506" Type="http://schemas.openxmlformats.org/officeDocument/2006/relationships/image" Target="media/image501.png"/><Relationship Id="rId853" Type="http://schemas.openxmlformats.org/officeDocument/2006/relationships/image" Target="media/image848.png"/><Relationship Id="rId492" Type="http://schemas.openxmlformats.org/officeDocument/2006/relationships/image" Target="media/image487.png"/><Relationship Id="rId713" Type="http://schemas.openxmlformats.org/officeDocument/2006/relationships/image" Target="media/image708.png"/><Relationship Id="rId797" Type="http://schemas.openxmlformats.org/officeDocument/2006/relationships/image" Target="media/image792.png"/><Relationship Id="rId920" Type="http://schemas.openxmlformats.org/officeDocument/2006/relationships/image" Target="media/image915.png"/><Relationship Id="rId145" Type="http://schemas.openxmlformats.org/officeDocument/2006/relationships/image" Target="media/image140.png"/><Relationship Id="rId352" Type="http://schemas.openxmlformats.org/officeDocument/2006/relationships/image" Target="media/image347.png"/><Relationship Id="rId212" Type="http://schemas.openxmlformats.org/officeDocument/2006/relationships/image" Target="media/image207.png"/><Relationship Id="rId657" Type="http://schemas.openxmlformats.org/officeDocument/2006/relationships/image" Target="media/image652.png"/><Relationship Id="rId864" Type="http://schemas.openxmlformats.org/officeDocument/2006/relationships/image" Target="media/image859.png"/><Relationship Id="rId296" Type="http://schemas.openxmlformats.org/officeDocument/2006/relationships/image" Target="media/image291.png"/><Relationship Id="rId517" Type="http://schemas.openxmlformats.org/officeDocument/2006/relationships/image" Target="media/image512.png"/><Relationship Id="rId724" Type="http://schemas.openxmlformats.org/officeDocument/2006/relationships/image" Target="media/image719.png"/><Relationship Id="rId931" Type="http://schemas.openxmlformats.org/officeDocument/2006/relationships/image" Target="media/image926.png"/><Relationship Id="rId60" Type="http://schemas.openxmlformats.org/officeDocument/2006/relationships/image" Target="media/image55.png"/><Relationship Id="rId156" Type="http://schemas.openxmlformats.org/officeDocument/2006/relationships/image" Target="media/image151.png"/><Relationship Id="rId363" Type="http://schemas.openxmlformats.org/officeDocument/2006/relationships/image" Target="media/image358.png"/><Relationship Id="rId570" Type="http://schemas.openxmlformats.org/officeDocument/2006/relationships/image" Target="media/image565.png"/><Relationship Id="rId223" Type="http://schemas.openxmlformats.org/officeDocument/2006/relationships/image" Target="media/image218.png"/><Relationship Id="rId430" Type="http://schemas.openxmlformats.org/officeDocument/2006/relationships/image" Target="media/image425.png"/><Relationship Id="rId668" Type="http://schemas.openxmlformats.org/officeDocument/2006/relationships/image" Target="media/image663.png"/><Relationship Id="rId875" Type="http://schemas.openxmlformats.org/officeDocument/2006/relationships/image" Target="media/image870.png"/><Relationship Id="rId18" Type="http://schemas.openxmlformats.org/officeDocument/2006/relationships/image" Target="media/image13.png"/><Relationship Id="rId528" Type="http://schemas.openxmlformats.org/officeDocument/2006/relationships/image" Target="media/image523.png"/><Relationship Id="rId735" Type="http://schemas.openxmlformats.org/officeDocument/2006/relationships/image" Target="media/image730.png"/><Relationship Id="rId942" Type="http://schemas.openxmlformats.org/officeDocument/2006/relationships/image" Target="media/image937.png"/><Relationship Id="rId167" Type="http://schemas.openxmlformats.org/officeDocument/2006/relationships/image" Target="media/image162.png"/><Relationship Id="rId374" Type="http://schemas.openxmlformats.org/officeDocument/2006/relationships/image" Target="media/image369.png"/><Relationship Id="rId581" Type="http://schemas.openxmlformats.org/officeDocument/2006/relationships/image" Target="media/image576.png"/><Relationship Id="rId71" Type="http://schemas.openxmlformats.org/officeDocument/2006/relationships/image" Target="media/image66.png"/><Relationship Id="rId234" Type="http://schemas.openxmlformats.org/officeDocument/2006/relationships/image" Target="media/image229.png"/><Relationship Id="rId679" Type="http://schemas.openxmlformats.org/officeDocument/2006/relationships/image" Target="media/image674.png"/><Relationship Id="rId802" Type="http://schemas.openxmlformats.org/officeDocument/2006/relationships/image" Target="media/image797.png"/><Relationship Id="rId886" Type="http://schemas.openxmlformats.org/officeDocument/2006/relationships/image" Target="media/image881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441" Type="http://schemas.openxmlformats.org/officeDocument/2006/relationships/image" Target="media/image436.png"/><Relationship Id="rId539" Type="http://schemas.openxmlformats.org/officeDocument/2006/relationships/image" Target="media/image534.png"/><Relationship Id="rId746" Type="http://schemas.openxmlformats.org/officeDocument/2006/relationships/image" Target="media/image741.png"/><Relationship Id="rId178" Type="http://schemas.openxmlformats.org/officeDocument/2006/relationships/image" Target="media/image173.png"/><Relationship Id="rId301" Type="http://schemas.openxmlformats.org/officeDocument/2006/relationships/image" Target="media/image296.png"/><Relationship Id="rId953" Type="http://schemas.openxmlformats.org/officeDocument/2006/relationships/image" Target="media/image948.png"/><Relationship Id="rId82" Type="http://schemas.openxmlformats.org/officeDocument/2006/relationships/image" Target="media/image77.png"/><Relationship Id="rId385" Type="http://schemas.openxmlformats.org/officeDocument/2006/relationships/image" Target="media/image380.png"/><Relationship Id="rId592" Type="http://schemas.openxmlformats.org/officeDocument/2006/relationships/image" Target="media/image587.png"/><Relationship Id="rId606" Type="http://schemas.openxmlformats.org/officeDocument/2006/relationships/image" Target="media/image601.png"/><Relationship Id="rId813" Type="http://schemas.openxmlformats.org/officeDocument/2006/relationships/image" Target="media/image808.png"/><Relationship Id="rId245" Type="http://schemas.openxmlformats.org/officeDocument/2006/relationships/image" Target="media/image240.png"/><Relationship Id="rId452" Type="http://schemas.openxmlformats.org/officeDocument/2006/relationships/image" Target="media/image447.png"/><Relationship Id="rId897" Type="http://schemas.openxmlformats.org/officeDocument/2006/relationships/image" Target="media/image892.png"/><Relationship Id="rId105" Type="http://schemas.openxmlformats.org/officeDocument/2006/relationships/image" Target="media/image100.png"/><Relationship Id="rId312" Type="http://schemas.openxmlformats.org/officeDocument/2006/relationships/image" Target="media/image307.png"/><Relationship Id="rId757" Type="http://schemas.openxmlformats.org/officeDocument/2006/relationships/image" Target="media/image752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96" Type="http://schemas.openxmlformats.org/officeDocument/2006/relationships/image" Target="media/image391.png"/><Relationship Id="rId617" Type="http://schemas.openxmlformats.org/officeDocument/2006/relationships/image" Target="media/image612.png"/><Relationship Id="rId824" Type="http://schemas.openxmlformats.org/officeDocument/2006/relationships/image" Target="media/image819.png"/><Relationship Id="rId256" Type="http://schemas.openxmlformats.org/officeDocument/2006/relationships/image" Target="media/image251.png"/><Relationship Id="rId463" Type="http://schemas.openxmlformats.org/officeDocument/2006/relationships/image" Target="media/image458.png"/><Relationship Id="rId670" Type="http://schemas.openxmlformats.org/officeDocument/2006/relationships/image" Target="media/image665.png"/><Relationship Id="rId116" Type="http://schemas.openxmlformats.org/officeDocument/2006/relationships/image" Target="media/image111.png"/><Relationship Id="rId323" Type="http://schemas.openxmlformats.org/officeDocument/2006/relationships/image" Target="media/image318.png"/><Relationship Id="rId530" Type="http://schemas.openxmlformats.org/officeDocument/2006/relationships/image" Target="media/image525.png"/><Relationship Id="rId768" Type="http://schemas.openxmlformats.org/officeDocument/2006/relationships/image" Target="media/image763.png"/><Relationship Id="rId20" Type="http://schemas.openxmlformats.org/officeDocument/2006/relationships/image" Target="media/image15.png"/><Relationship Id="rId628" Type="http://schemas.openxmlformats.org/officeDocument/2006/relationships/image" Target="media/image623.png"/><Relationship Id="rId835" Type="http://schemas.openxmlformats.org/officeDocument/2006/relationships/image" Target="media/image830.png"/><Relationship Id="rId267" Type="http://schemas.openxmlformats.org/officeDocument/2006/relationships/image" Target="media/image262.png"/><Relationship Id="rId474" Type="http://schemas.openxmlformats.org/officeDocument/2006/relationships/image" Target="media/image469.png"/><Relationship Id="rId127" Type="http://schemas.openxmlformats.org/officeDocument/2006/relationships/image" Target="media/image122.png"/><Relationship Id="rId681" Type="http://schemas.openxmlformats.org/officeDocument/2006/relationships/image" Target="media/image676.png"/><Relationship Id="rId779" Type="http://schemas.openxmlformats.org/officeDocument/2006/relationships/image" Target="media/image774.png"/><Relationship Id="rId902" Type="http://schemas.openxmlformats.org/officeDocument/2006/relationships/image" Target="media/image897.png"/><Relationship Id="rId31" Type="http://schemas.openxmlformats.org/officeDocument/2006/relationships/image" Target="media/image26.png"/><Relationship Id="rId334" Type="http://schemas.openxmlformats.org/officeDocument/2006/relationships/image" Target="media/image329.png"/><Relationship Id="rId541" Type="http://schemas.openxmlformats.org/officeDocument/2006/relationships/image" Target="media/image536.png"/><Relationship Id="rId639" Type="http://schemas.openxmlformats.org/officeDocument/2006/relationships/image" Target="media/image634.png"/><Relationship Id="rId180" Type="http://schemas.openxmlformats.org/officeDocument/2006/relationships/image" Target="media/image175.png"/><Relationship Id="rId278" Type="http://schemas.openxmlformats.org/officeDocument/2006/relationships/image" Target="media/image273.png"/><Relationship Id="rId401" Type="http://schemas.openxmlformats.org/officeDocument/2006/relationships/image" Target="media/image396.png"/><Relationship Id="rId846" Type="http://schemas.openxmlformats.org/officeDocument/2006/relationships/image" Target="media/image841.png"/><Relationship Id="rId485" Type="http://schemas.openxmlformats.org/officeDocument/2006/relationships/image" Target="media/image480.png"/><Relationship Id="rId692" Type="http://schemas.openxmlformats.org/officeDocument/2006/relationships/image" Target="media/image687.png"/><Relationship Id="rId706" Type="http://schemas.openxmlformats.org/officeDocument/2006/relationships/image" Target="media/image701.png"/><Relationship Id="rId913" Type="http://schemas.openxmlformats.org/officeDocument/2006/relationships/image" Target="media/image908.png"/><Relationship Id="rId42" Type="http://schemas.openxmlformats.org/officeDocument/2006/relationships/image" Target="media/image37.png"/><Relationship Id="rId138" Type="http://schemas.openxmlformats.org/officeDocument/2006/relationships/image" Target="media/image133.png"/><Relationship Id="rId345" Type="http://schemas.openxmlformats.org/officeDocument/2006/relationships/image" Target="media/image340.png"/><Relationship Id="rId552" Type="http://schemas.openxmlformats.org/officeDocument/2006/relationships/image" Target="media/image547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412" Type="http://schemas.openxmlformats.org/officeDocument/2006/relationships/image" Target="media/image407.png"/><Relationship Id="rId857" Type="http://schemas.openxmlformats.org/officeDocument/2006/relationships/image" Target="media/image852.png"/><Relationship Id="rId289" Type="http://schemas.openxmlformats.org/officeDocument/2006/relationships/image" Target="media/image284.png"/><Relationship Id="rId496" Type="http://schemas.openxmlformats.org/officeDocument/2006/relationships/image" Target="media/image491.png"/><Relationship Id="rId717" Type="http://schemas.openxmlformats.org/officeDocument/2006/relationships/image" Target="media/image712.png"/><Relationship Id="rId924" Type="http://schemas.openxmlformats.org/officeDocument/2006/relationships/image" Target="media/image919.png"/><Relationship Id="rId53" Type="http://schemas.openxmlformats.org/officeDocument/2006/relationships/image" Target="media/image48.png"/><Relationship Id="rId149" Type="http://schemas.openxmlformats.org/officeDocument/2006/relationships/image" Target="media/image144.png"/><Relationship Id="rId356" Type="http://schemas.openxmlformats.org/officeDocument/2006/relationships/image" Target="media/image351.png"/><Relationship Id="rId563" Type="http://schemas.openxmlformats.org/officeDocument/2006/relationships/image" Target="media/image558.png"/><Relationship Id="rId770" Type="http://schemas.openxmlformats.org/officeDocument/2006/relationships/image" Target="media/image765.png"/><Relationship Id="rId216" Type="http://schemas.openxmlformats.org/officeDocument/2006/relationships/image" Target="media/image211.png"/><Relationship Id="rId423" Type="http://schemas.openxmlformats.org/officeDocument/2006/relationships/image" Target="media/image418.png"/><Relationship Id="rId868" Type="http://schemas.openxmlformats.org/officeDocument/2006/relationships/image" Target="media/image863.png"/><Relationship Id="rId630" Type="http://schemas.openxmlformats.org/officeDocument/2006/relationships/image" Target="media/image625.png"/><Relationship Id="rId728" Type="http://schemas.openxmlformats.org/officeDocument/2006/relationships/image" Target="media/image723.png"/><Relationship Id="rId935" Type="http://schemas.openxmlformats.org/officeDocument/2006/relationships/image" Target="media/image930.png"/><Relationship Id="rId64" Type="http://schemas.openxmlformats.org/officeDocument/2006/relationships/image" Target="media/image59.png"/><Relationship Id="rId367" Type="http://schemas.openxmlformats.org/officeDocument/2006/relationships/image" Target="media/image362.png"/><Relationship Id="rId574" Type="http://schemas.openxmlformats.org/officeDocument/2006/relationships/image" Target="media/image569.png"/><Relationship Id="rId227" Type="http://schemas.openxmlformats.org/officeDocument/2006/relationships/image" Target="media/image222.png"/><Relationship Id="rId781" Type="http://schemas.openxmlformats.org/officeDocument/2006/relationships/image" Target="media/image776.png"/><Relationship Id="rId879" Type="http://schemas.openxmlformats.org/officeDocument/2006/relationships/image" Target="media/image874.png"/><Relationship Id="rId434" Type="http://schemas.openxmlformats.org/officeDocument/2006/relationships/image" Target="media/image429.png"/><Relationship Id="rId641" Type="http://schemas.openxmlformats.org/officeDocument/2006/relationships/image" Target="media/image636.png"/><Relationship Id="rId739" Type="http://schemas.openxmlformats.org/officeDocument/2006/relationships/image" Target="media/image734.png"/><Relationship Id="rId280" Type="http://schemas.openxmlformats.org/officeDocument/2006/relationships/image" Target="media/image275.png"/><Relationship Id="rId501" Type="http://schemas.openxmlformats.org/officeDocument/2006/relationships/image" Target="media/image496.png"/><Relationship Id="rId946" Type="http://schemas.openxmlformats.org/officeDocument/2006/relationships/image" Target="media/image941.png"/><Relationship Id="rId75" Type="http://schemas.openxmlformats.org/officeDocument/2006/relationships/image" Target="media/image70.png"/><Relationship Id="rId140" Type="http://schemas.openxmlformats.org/officeDocument/2006/relationships/image" Target="media/image135.png"/><Relationship Id="rId378" Type="http://schemas.openxmlformats.org/officeDocument/2006/relationships/image" Target="media/image373.png"/><Relationship Id="rId585" Type="http://schemas.openxmlformats.org/officeDocument/2006/relationships/image" Target="media/image580.png"/><Relationship Id="rId792" Type="http://schemas.openxmlformats.org/officeDocument/2006/relationships/image" Target="media/image787.png"/><Relationship Id="rId806" Type="http://schemas.openxmlformats.org/officeDocument/2006/relationships/image" Target="media/image801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445" Type="http://schemas.openxmlformats.org/officeDocument/2006/relationships/image" Target="media/image440.png"/><Relationship Id="rId652" Type="http://schemas.openxmlformats.org/officeDocument/2006/relationships/image" Target="media/image647.png"/><Relationship Id="rId291" Type="http://schemas.openxmlformats.org/officeDocument/2006/relationships/image" Target="media/image286.png"/><Relationship Id="rId305" Type="http://schemas.openxmlformats.org/officeDocument/2006/relationships/image" Target="media/image300.png"/><Relationship Id="rId512" Type="http://schemas.openxmlformats.org/officeDocument/2006/relationships/image" Target="media/image507.png"/><Relationship Id="rId957" Type="http://schemas.openxmlformats.org/officeDocument/2006/relationships/fontTable" Target="fontTable.xml"/><Relationship Id="rId86" Type="http://schemas.openxmlformats.org/officeDocument/2006/relationships/image" Target="media/image81.png"/><Relationship Id="rId151" Type="http://schemas.openxmlformats.org/officeDocument/2006/relationships/image" Target="media/image146.png"/><Relationship Id="rId389" Type="http://schemas.openxmlformats.org/officeDocument/2006/relationships/image" Target="media/image384.png"/><Relationship Id="rId596" Type="http://schemas.openxmlformats.org/officeDocument/2006/relationships/image" Target="media/image591.png"/><Relationship Id="rId817" Type="http://schemas.openxmlformats.org/officeDocument/2006/relationships/image" Target="media/image812.png"/><Relationship Id="rId249" Type="http://schemas.openxmlformats.org/officeDocument/2006/relationships/image" Target="media/image244.png"/><Relationship Id="rId456" Type="http://schemas.openxmlformats.org/officeDocument/2006/relationships/image" Target="media/image451.png"/><Relationship Id="rId663" Type="http://schemas.openxmlformats.org/officeDocument/2006/relationships/image" Target="media/image658.png"/><Relationship Id="rId870" Type="http://schemas.openxmlformats.org/officeDocument/2006/relationships/image" Target="media/image865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16" Type="http://schemas.openxmlformats.org/officeDocument/2006/relationships/image" Target="media/image311.png"/><Relationship Id="rId523" Type="http://schemas.openxmlformats.org/officeDocument/2006/relationships/image" Target="media/image518.png"/><Relationship Id="rId97" Type="http://schemas.openxmlformats.org/officeDocument/2006/relationships/image" Target="media/image92.png"/><Relationship Id="rId730" Type="http://schemas.openxmlformats.org/officeDocument/2006/relationships/image" Target="media/image725.png"/><Relationship Id="rId828" Type="http://schemas.openxmlformats.org/officeDocument/2006/relationships/image" Target="media/image823.png"/><Relationship Id="rId162" Type="http://schemas.openxmlformats.org/officeDocument/2006/relationships/image" Target="media/image157.png"/><Relationship Id="rId467" Type="http://schemas.openxmlformats.org/officeDocument/2006/relationships/image" Target="media/image462.png"/><Relationship Id="rId674" Type="http://schemas.openxmlformats.org/officeDocument/2006/relationships/image" Target="media/image669.png"/><Relationship Id="rId881" Type="http://schemas.openxmlformats.org/officeDocument/2006/relationships/image" Target="media/image876.png"/><Relationship Id="rId24" Type="http://schemas.openxmlformats.org/officeDocument/2006/relationships/image" Target="media/image19.png"/><Relationship Id="rId327" Type="http://schemas.openxmlformats.org/officeDocument/2006/relationships/image" Target="media/image322.png"/><Relationship Id="rId534" Type="http://schemas.openxmlformats.org/officeDocument/2006/relationships/image" Target="media/image529.png"/><Relationship Id="rId741" Type="http://schemas.openxmlformats.org/officeDocument/2006/relationships/image" Target="media/image736.png"/><Relationship Id="rId839" Type="http://schemas.openxmlformats.org/officeDocument/2006/relationships/image" Target="media/image834.png"/><Relationship Id="rId173" Type="http://schemas.openxmlformats.org/officeDocument/2006/relationships/image" Target="media/image168.png"/><Relationship Id="rId380" Type="http://schemas.openxmlformats.org/officeDocument/2006/relationships/image" Target="media/image375.png"/><Relationship Id="rId601" Type="http://schemas.openxmlformats.org/officeDocument/2006/relationships/image" Target="media/image596.png"/><Relationship Id="rId240" Type="http://schemas.openxmlformats.org/officeDocument/2006/relationships/image" Target="media/image235.png"/><Relationship Id="rId478" Type="http://schemas.openxmlformats.org/officeDocument/2006/relationships/image" Target="media/image473.png"/><Relationship Id="rId685" Type="http://schemas.openxmlformats.org/officeDocument/2006/relationships/image" Target="media/image680.png"/><Relationship Id="rId892" Type="http://schemas.openxmlformats.org/officeDocument/2006/relationships/image" Target="media/image887.png"/><Relationship Id="rId906" Type="http://schemas.openxmlformats.org/officeDocument/2006/relationships/image" Target="media/image901.png"/><Relationship Id="rId35" Type="http://schemas.openxmlformats.org/officeDocument/2006/relationships/image" Target="media/image30.png"/><Relationship Id="rId100" Type="http://schemas.openxmlformats.org/officeDocument/2006/relationships/image" Target="media/image95.png"/><Relationship Id="rId338" Type="http://schemas.openxmlformats.org/officeDocument/2006/relationships/image" Target="media/image333.png"/><Relationship Id="rId545" Type="http://schemas.openxmlformats.org/officeDocument/2006/relationships/image" Target="media/image540.png"/><Relationship Id="rId752" Type="http://schemas.openxmlformats.org/officeDocument/2006/relationships/image" Target="media/image747.png"/><Relationship Id="rId184" Type="http://schemas.openxmlformats.org/officeDocument/2006/relationships/image" Target="media/image179.png"/><Relationship Id="rId391" Type="http://schemas.openxmlformats.org/officeDocument/2006/relationships/image" Target="media/image386.png"/><Relationship Id="rId405" Type="http://schemas.openxmlformats.org/officeDocument/2006/relationships/image" Target="media/image400.png"/><Relationship Id="rId612" Type="http://schemas.openxmlformats.org/officeDocument/2006/relationships/image" Target="media/image607.png"/><Relationship Id="rId251" Type="http://schemas.openxmlformats.org/officeDocument/2006/relationships/image" Target="media/image246.png"/><Relationship Id="rId489" Type="http://schemas.openxmlformats.org/officeDocument/2006/relationships/image" Target="media/image484.png"/><Relationship Id="rId696" Type="http://schemas.openxmlformats.org/officeDocument/2006/relationships/image" Target="media/image691.png"/><Relationship Id="rId917" Type="http://schemas.openxmlformats.org/officeDocument/2006/relationships/image" Target="media/image912.png"/><Relationship Id="rId46" Type="http://schemas.openxmlformats.org/officeDocument/2006/relationships/image" Target="media/image41.png"/><Relationship Id="rId349" Type="http://schemas.openxmlformats.org/officeDocument/2006/relationships/image" Target="media/image344.png"/><Relationship Id="rId556" Type="http://schemas.openxmlformats.org/officeDocument/2006/relationships/image" Target="media/image551.png"/><Relationship Id="rId763" Type="http://schemas.openxmlformats.org/officeDocument/2006/relationships/image" Target="media/image758.png"/><Relationship Id="rId111" Type="http://schemas.openxmlformats.org/officeDocument/2006/relationships/image" Target="media/image106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416" Type="http://schemas.openxmlformats.org/officeDocument/2006/relationships/image" Target="media/image411.png"/><Relationship Id="rId623" Type="http://schemas.openxmlformats.org/officeDocument/2006/relationships/image" Target="media/image618.png"/><Relationship Id="rId830" Type="http://schemas.openxmlformats.org/officeDocument/2006/relationships/image" Target="media/image825.png"/><Relationship Id="rId928" Type="http://schemas.openxmlformats.org/officeDocument/2006/relationships/image" Target="media/image923.png"/><Relationship Id="rId57" Type="http://schemas.openxmlformats.org/officeDocument/2006/relationships/image" Target="media/image52.png"/><Relationship Id="rId262" Type="http://schemas.openxmlformats.org/officeDocument/2006/relationships/image" Target="media/image257.png"/><Relationship Id="rId567" Type="http://schemas.openxmlformats.org/officeDocument/2006/relationships/image" Target="media/image562.png"/><Relationship Id="rId122" Type="http://schemas.openxmlformats.org/officeDocument/2006/relationships/image" Target="media/image117.png"/><Relationship Id="rId774" Type="http://schemas.openxmlformats.org/officeDocument/2006/relationships/image" Target="media/image769.png"/><Relationship Id="rId427" Type="http://schemas.openxmlformats.org/officeDocument/2006/relationships/image" Target="media/image422.png"/><Relationship Id="rId634" Type="http://schemas.openxmlformats.org/officeDocument/2006/relationships/image" Target="media/image629.png"/><Relationship Id="rId841" Type="http://schemas.openxmlformats.org/officeDocument/2006/relationships/image" Target="media/image836.png"/><Relationship Id="rId273" Type="http://schemas.openxmlformats.org/officeDocument/2006/relationships/image" Target="media/image268.png"/><Relationship Id="rId480" Type="http://schemas.openxmlformats.org/officeDocument/2006/relationships/image" Target="media/image475.png"/><Relationship Id="rId701" Type="http://schemas.openxmlformats.org/officeDocument/2006/relationships/image" Target="media/image696.png"/><Relationship Id="rId939" Type="http://schemas.openxmlformats.org/officeDocument/2006/relationships/image" Target="media/image934.png"/><Relationship Id="rId68" Type="http://schemas.openxmlformats.org/officeDocument/2006/relationships/image" Target="media/image63.png"/><Relationship Id="rId133" Type="http://schemas.openxmlformats.org/officeDocument/2006/relationships/image" Target="media/image128.png"/><Relationship Id="rId340" Type="http://schemas.openxmlformats.org/officeDocument/2006/relationships/image" Target="media/image335.png"/><Relationship Id="rId578" Type="http://schemas.openxmlformats.org/officeDocument/2006/relationships/image" Target="media/image573.png"/><Relationship Id="rId785" Type="http://schemas.openxmlformats.org/officeDocument/2006/relationships/image" Target="media/image780.png"/><Relationship Id="rId200" Type="http://schemas.openxmlformats.org/officeDocument/2006/relationships/image" Target="media/image195.png"/><Relationship Id="rId438" Type="http://schemas.openxmlformats.org/officeDocument/2006/relationships/image" Target="media/image433.png"/><Relationship Id="rId645" Type="http://schemas.openxmlformats.org/officeDocument/2006/relationships/image" Target="media/image640.png"/><Relationship Id="rId852" Type="http://schemas.openxmlformats.org/officeDocument/2006/relationships/image" Target="media/image847.png"/><Relationship Id="rId284" Type="http://schemas.openxmlformats.org/officeDocument/2006/relationships/image" Target="media/image279.png"/><Relationship Id="rId491" Type="http://schemas.openxmlformats.org/officeDocument/2006/relationships/image" Target="media/image486.png"/><Relationship Id="rId505" Type="http://schemas.openxmlformats.org/officeDocument/2006/relationships/image" Target="media/image500.png"/><Relationship Id="rId712" Type="http://schemas.openxmlformats.org/officeDocument/2006/relationships/image" Target="media/image707.png"/><Relationship Id="rId79" Type="http://schemas.openxmlformats.org/officeDocument/2006/relationships/image" Target="media/image74.png"/><Relationship Id="rId144" Type="http://schemas.openxmlformats.org/officeDocument/2006/relationships/image" Target="media/image139.png"/><Relationship Id="rId589" Type="http://schemas.openxmlformats.org/officeDocument/2006/relationships/image" Target="media/image584.png"/><Relationship Id="rId796" Type="http://schemas.openxmlformats.org/officeDocument/2006/relationships/image" Target="media/image791.png"/><Relationship Id="rId351" Type="http://schemas.openxmlformats.org/officeDocument/2006/relationships/image" Target="media/image346.png"/><Relationship Id="rId449" Type="http://schemas.openxmlformats.org/officeDocument/2006/relationships/image" Target="media/image444.png"/><Relationship Id="rId656" Type="http://schemas.openxmlformats.org/officeDocument/2006/relationships/image" Target="media/image651.png"/><Relationship Id="rId863" Type="http://schemas.openxmlformats.org/officeDocument/2006/relationships/image" Target="media/image858.png"/><Relationship Id="rId211" Type="http://schemas.openxmlformats.org/officeDocument/2006/relationships/image" Target="media/image206.png"/><Relationship Id="rId295" Type="http://schemas.openxmlformats.org/officeDocument/2006/relationships/image" Target="media/image290.png"/><Relationship Id="rId309" Type="http://schemas.openxmlformats.org/officeDocument/2006/relationships/image" Target="media/image304.png"/><Relationship Id="rId516" Type="http://schemas.openxmlformats.org/officeDocument/2006/relationships/image" Target="media/image511.png"/><Relationship Id="rId723" Type="http://schemas.openxmlformats.org/officeDocument/2006/relationships/image" Target="media/image718.png"/><Relationship Id="rId930" Type="http://schemas.openxmlformats.org/officeDocument/2006/relationships/image" Target="media/image925.png"/><Relationship Id="rId155" Type="http://schemas.openxmlformats.org/officeDocument/2006/relationships/image" Target="media/image150.png"/><Relationship Id="rId362" Type="http://schemas.openxmlformats.org/officeDocument/2006/relationships/image" Target="media/image357.png"/><Relationship Id="rId222" Type="http://schemas.openxmlformats.org/officeDocument/2006/relationships/image" Target="media/image217.png"/><Relationship Id="rId667" Type="http://schemas.openxmlformats.org/officeDocument/2006/relationships/image" Target="media/image662.png"/><Relationship Id="rId874" Type="http://schemas.openxmlformats.org/officeDocument/2006/relationships/image" Target="media/image869.png"/><Relationship Id="rId17" Type="http://schemas.openxmlformats.org/officeDocument/2006/relationships/image" Target="media/image12.png"/><Relationship Id="rId527" Type="http://schemas.openxmlformats.org/officeDocument/2006/relationships/image" Target="media/image522.png"/><Relationship Id="rId734" Type="http://schemas.openxmlformats.org/officeDocument/2006/relationships/image" Target="media/image729.png"/><Relationship Id="rId941" Type="http://schemas.openxmlformats.org/officeDocument/2006/relationships/image" Target="media/image936.png"/><Relationship Id="rId70" Type="http://schemas.openxmlformats.org/officeDocument/2006/relationships/image" Target="media/image65.png"/><Relationship Id="rId166" Type="http://schemas.openxmlformats.org/officeDocument/2006/relationships/image" Target="media/image161.png"/><Relationship Id="rId373" Type="http://schemas.openxmlformats.org/officeDocument/2006/relationships/image" Target="media/image368.png"/><Relationship Id="rId580" Type="http://schemas.openxmlformats.org/officeDocument/2006/relationships/image" Target="media/image575.png"/><Relationship Id="rId801" Type="http://schemas.openxmlformats.org/officeDocument/2006/relationships/image" Target="media/image796.png"/><Relationship Id="rId1" Type="http://schemas.openxmlformats.org/officeDocument/2006/relationships/customXml" Target="../customXml/item1.xml"/><Relationship Id="rId233" Type="http://schemas.openxmlformats.org/officeDocument/2006/relationships/image" Target="media/image228.png"/><Relationship Id="rId440" Type="http://schemas.openxmlformats.org/officeDocument/2006/relationships/image" Target="media/image435.png"/><Relationship Id="rId678" Type="http://schemas.openxmlformats.org/officeDocument/2006/relationships/image" Target="media/image673.png"/><Relationship Id="rId885" Type="http://schemas.openxmlformats.org/officeDocument/2006/relationships/image" Target="media/image880.png"/><Relationship Id="rId28" Type="http://schemas.openxmlformats.org/officeDocument/2006/relationships/image" Target="media/image23.png"/><Relationship Id="rId300" Type="http://schemas.openxmlformats.org/officeDocument/2006/relationships/image" Target="media/image295.png"/><Relationship Id="rId538" Type="http://schemas.openxmlformats.org/officeDocument/2006/relationships/image" Target="media/image533.png"/><Relationship Id="rId745" Type="http://schemas.openxmlformats.org/officeDocument/2006/relationships/image" Target="media/image740.png"/><Relationship Id="rId952" Type="http://schemas.openxmlformats.org/officeDocument/2006/relationships/image" Target="media/image947.png"/><Relationship Id="rId81" Type="http://schemas.openxmlformats.org/officeDocument/2006/relationships/image" Target="media/image76.png"/><Relationship Id="rId177" Type="http://schemas.openxmlformats.org/officeDocument/2006/relationships/image" Target="media/image172.png"/><Relationship Id="rId384" Type="http://schemas.openxmlformats.org/officeDocument/2006/relationships/image" Target="media/image379.png"/><Relationship Id="rId591" Type="http://schemas.openxmlformats.org/officeDocument/2006/relationships/image" Target="media/image586.png"/><Relationship Id="rId605" Type="http://schemas.openxmlformats.org/officeDocument/2006/relationships/image" Target="media/image600.png"/><Relationship Id="rId812" Type="http://schemas.openxmlformats.org/officeDocument/2006/relationships/image" Target="media/image807.png"/><Relationship Id="rId244" Type="http://schemas.openxmlformats.org/officeDocument/2006/relationships/image" Target="media/image239.png"/><Relationship Id="rId689" Type="http://schemas.openxmlformats.org/officeDocument/2006/relationships/image" Target="media/image684.png"/><Relationship Id="rId896" Type="http://schemas.openxmlformats.org/officeDocument/2006/relationships/image" Target="media/image891.png"/><Relationship Id="rId39" Type="http://schemas.openxmlformats.org/officeDocument/2006/relationships/image" Target="media/image34.png"/><Relationship Id="rId286" Type="http://schemas.openxmlformats.org/officeDocument/2006/relationships/image" Target="media/image281.png"/><Relationship Id="rId451" Type="http://schemas.openxmlformats.org/officeDocument/2006/relationships/image" Target="media/image446.png"/><Relationship Id="rId493" Type="http://schemas.openxmlformats.org/officeDocument/2006/relationships/image" Target="media/image488.png"/><Relationship Id="rId507" Type="http://schemas.openxmlformats.org/officeDocument/2006/relationships/image" Target="media/image502.png"/><Relationship Id="rId549" Type="http://schemas.openxmlformats.org/officeDocument/2006/relationships/image" Target="media/image544.png"/><Relationship Id="rId714" Type="http://schemas.openxmlformats.org/officeDocument/2006/relationships/image" Target="media/image709.png"/><Relationship Id="rId756" Type="http://schemas.openxmlformats.org/officeDocument/2006/relationships/image" Target="media/image751.png"/><Relationship Id="rId921" Type="http://schemas.openxmlformats.org/officeDocument/2006/relationships/image" Target="media/image916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46" Type="http://schemas.openxmlformats.org/officeDocument/2006/relationships/image" Target="media/image141.png"/><Relationship Id="rId188" Type="http://schemas.openxmlformats.org/officeDocument/2006/relationships/image" Target="media/image183.png"/><Relationship Id="rId311" Type="http://schemas.openxmlformats.org/officeDocument/2006/relationships/image" Target="media/image306.png"/><Relationship Id="rId353" Type="http://schemas.openxmlformats.org/officeDocument/2006/relationships/image" Target="media/image348.png"/><Relationship Id="rId395" Type="http://schemas.openxmlformats.org/officeDocument/2006/relationships/image" Target="media/image390.png"/><Relationship Id="rId409" Type="http://schemas.openxmlformats.org/officeDocument/2006/relationships/image" Target="media/image404.png"/><Relationship Id="rId560" Type="http://schemas.openxmlformats.org/officeDocument/2006/relationships/image" Target="media/image555.png"/><Relationship Id="rId798" Type="http://schemas.openxmlformats.org/officeDocument/2006/relationships/image" Target="media/image793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420" Type="http://schemas.openxmlformats.org/officeDocument/2006/relationships/image" Target="media/image415.png"/><Relationship Id="rId616" Type="http://schemas.openxmlformats.org/officeDocument/2006/relationships/image" Target="media/image611.png"/><Relationship Id="rId658" Type="http://schemas.openxmlformats.org/officeDocument/2006/relationships/image" Target="media/image653.png"/><Relationship Id="rId823" Type="http://schemas.openxmlformats.org/officeDocument/2006/relationships/image" Target="media/image818.png"/><Relationship Id="rId865" Type="http://schemas.openxmlformats.org/officeDocument/2006/relationships/image" Target="media/image860.png"/><Relationship Id="rId255" Type="http://schemas.openxmlformats.org/officeDocument/2006/relationships/image" Target="media/image250.png"/><Relationship Id="rId297" Type="http://schemas.openxmlformats.org/officeDocument/2006/relationships/image" Target="media/image292.png"/><Relationship Id="rId462" Type="http://schemas.openxmlformats.org/officeDocument/2006/relationships/image" Target="media/image457.png"/><Relationship Id="rId518" Type="http://schemas.openxmlformats.org/officeDocument/2006/relationships/image" Target="media/image513.png"/><Relationship Id="rId725" Type="http://schemas.openxmlformats.org/officeDocument/2006/relationships/image" Target="media/image720.png"/><Relationship Id="rId932" Type="http://schemas.openxmlformats.org/officeDocument/2006/relationships/image" Target="media/image927.png"/><Relationship Id="rId115" Type="http://schemas.openxmlformats.org/officeDocument/2006/relationships/image" Target="media/image110.png"/><Relationship Id="rId157" Type="http://schemas.openxmlformats.org/officeDocument/2006/relationships/image" Target="media/image152.png"/><Relationship Id="rId322" Type="http://schemas.openxmlformats.org/officeDocument/2006/relationships/image" Target="media/image317.png"/><Relationship Id="rId364" Type="http://schemas.openxmlformats.org/officeDocument/2006/relationships/image" Target="media/image359.png"/><Relationship Id="rId767" Type="http://schemas.openxmlformats.org/officeDocument/2006/relationships/image" Target="media/image762.png"/><Relationship Id="rId61" Type="http://schemas.openxmlformats.org/officeDocument/2006/relationships/image" Target="media/image56.png"/><Relationship Id="rId199" Type="http://schemas.openxmlformats.org/officeDocument/2006/relationships/image" Target="media/image194.png"/><Relationship Id="rId571" Type="http://schemas.openxmlformats.org/officeDocument/2006/relationships/image" Target="media/image566.png"/><Relationship Id="rId627" Type="http://schemas.openxmlformats.org/officeDocument/2006/relationships/image" Target="media/image622.png"/><Relationship Id="rId669" Type="http://schemas.openxmlformats.org/officeDocument/2006/relationships/image" Target="media/image664.png"/><Relationship Id="rId834" Type="http://schemas.openxmlformats.org/officeDocument/2006/relationships/image" Target="media/image829.png"/><Relationship Id="rId876" Type="http://schemas.openxmlformats.org/officeDocument/2006/relationships/image" Target="media/image871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266" Type="http://schemas.openxmlformats.org/officeDocument/2006/relationships/image" Target="media/image261.png"/><Relationship Id="rId431" Type="http://schemas.openxmlformats.org/officeDocument/2006/relationships/image" Target="media/image426.png"/><Relationship Id="rId473" Type="http://schemas.openxmlformats.org/officeDocument/2006/relationships/image" Target="media/image468.png"/><Relationship Id="rId529" Type="http://schemas.openxmlformats.org/officeDocument/2006/relationships/image" Target="media/image524.png"/><Relationship Id="rId680" Type="http://schemas.openxmlformats.org/officeDocument/2006/relationships/image" Target="media/image675.png"/><Relationship Id="rId736" Type="http://schemas.openxmlformats.org/officeDocument/2006/relationships/image" Target="media/image731.png"/><Relationship Id="rId901" Type="http://schemas.openxmlformats.org/officeDocument/2006/relationships/image" Target="media/image896.png"/><Relationship Id="rId30" Type="http://schemas.openxmlformats.org/officeDocument/2006/relationships/image" Target="media/image25.png"/><Relationship Id="rId126" Type="http://schemas.openxmlformats.org/officeDocument/2006/relationships/image" Target="media/image121.png"/><Relationship Id="rId168" Type="http://schemas.openxmlformats.org/officeDocument/2006/relationships/image" Target="media/image163.png"/><Relationship Id="rId333" Type="http://schemas.openxmlformats.org/officeDocument/2006/relationships/image" Target="media/image328.png"/><Relationship Id="rId540" Type="http://schemas.openxmlformats.org/officeDocument/2006/relationships/image" Target="media/image535.png"/><Relationship Id="rId778" Type="http://schemas.openxmlformats.org/officeDocument/2006/relationships/image" Target="media/image773.png"/><Relationship Id="rId943" Type="http://schemas.openxmlformats.org/officeDocument/2006/relationships/image" Target="media/image938.png"/><Relationship Id="rId72" Type="http://schemas.openxmlformats.org/officeDocument/2006/relationships/image" Target="media/image67.png"/><Relationship Id="rId375" Type="http://schemas.openxmlformats.org/officeDocument/2006/relationships/image" Target="media/image370.png"/><Relationship Id="rId582" Type="http://schemas.openxmlformats.org/officeDocument/2006/relationships/image" Target="media/image577.png"/><Relationship Id="rId638" Type="http://schemas.openxmlformats.org/officeDocument/2006/relationships/image" Target="media/image633.png"/><Relationship Id="rId803" Type="http://schemas.openxmlformats.org/officeDocument/2006/relationships/image" Target="media/image798.png"/><Relationship Id="rId845" Type="http://schemas.openxmlformats.org/officeDocument/2006/relationships/image" Target="media/image840.png"/><Relationship Id="rId3" Type="http://schemas.openxmlformats.org/officeDocument/2006/relationships/styles" Target="styles.xml"/><Relationship Id="rId235" Type="http://schemas.openxmlformats.org/officeDocument/2006/relationships/image" Target="media/image230.png"/><Relationship Id="rId277" Type="http://schemas.openxmlformats.org/officeDocument/2006/relationships/image" Target="media/image272.png"/><Relationship Id="rId400" Type="http://schemas.openxmlformats.org/officeDocument/2006/relationships/image" Target="media/image395.png"/><Relationship Id="rId442" Type="http://schemas.openxmlformats.org/officeDocument/2006/relationships/image" Target="media/image437.png"/><Relationship Id="rId484" Type="http://schemas.openxmlformats.org/officeDocument/2006/relationships/image" Target="media/image479.png"/><Relationship Id="rId705" Type="http://schemas.openxmlformats.org/officeDocument/2006/relationships/image" Target="media/image700.png"/><Relationship Id="rId887" Type="http://schemas.openxmlformats.org/officeDocument/2006/relationships/image" Target="media/image882.png"/><Relationship Id="rId137" Type="http://schemas.openxmlformats.org/officeDocument/2006/relationships/image" Target="media/image132.png"/><Relationship Id="rId302" Type="http://schemas.openxmlformats.org/officeDocument/2006/relationships/image" Target="media/image297.png"/><Relationship Id="rId344" Type="http://schemas.openxmlformats.org/officeDocument/2006/relationships/image" Target="media/image339.png"/><Relationship Id="rId691" Type="http://schemas.openxmlformats.org/officeDocument/2006/relationships/image" Target="media/image686.png"/><Relationship Id="rId747" Type="http://schemas.openxmlformats.org/officeDocument/2006/relationships/image" Target="media/image742.png"/><Relationship Id="rId789" Type="http://schemas.openxmlformats.org/officeDocument/2006/relationships/image" Target="media/image784.png"/><Relationship Id="rId912" Type="http://schemas.openxmlformats.org/officeDocument/2006/relationships/image" Target="media/image907.png"/><Relationship Id="rId954" Type="http://schemas.openxmlformats.org/officeDocument/2006/relationships/image" Target="media/image949.png"/><Relationship Id="rId41" Type="http://schemas.openxmlformats.org/officeDocument/2006/relationships/image" Target="media/image36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386" Type="http://schemas.openxmlformats.org/officeDocument/2006/relationships/image" Target="media/image381.png"/><Relationship Id="rId551" Type="http://schemas.openxmlformats.org/officeDocument/2006/relationships/image" Target="media/image546.png"/><Relationship Id="rId593" Type="http://schemas.openxmlformats.org/officeDocument/2006/relationships/image" Target="media/image588.png"/><Relationship Id="rId607" Type="http://schemas.openxmlformats.org/officeDocument/2006/relationships/image" Target="media/image602.png"/><Relationship Id="rId649" Type="http://schemas.openxmlformats.org/officeDocument/2006/relationships/image" Target="media/image644.png"/><Relationship Id="rId814" Type="http://schemas.openxmlformats.org/officeDocument/2006/relationships/image" Target="media/image809.png"/><Relationship Id="rId856" Type="http://schemas.openxmlformats.org/officeDocument/2006/relationships/image" Target="media/image851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46" Type="http://schemas.openxmlformats.org/officeDocument/2006/relationships/image" Target="media/image241.png"/><Relationship Id="rId288" Type="http://schemas.openxmlformats.org/officeDocument/2006/relationships/image" Target="media/image283.png"/><Relationship Id="rId411" Type="http://schemas.openxmlformats.org/officeDocument/2006/relationships/image" Target="media/image406.png"/><Relationship Id="rId453" Type="http://schemas.openxmlformats.org/officeDocument/2006/relationships/image" Target="media/image448.png"/><Relationship Id="rId509" Type="http://schemas.openxmlformats.org/officeDocument/2006/relationships/image" Target="media/image504.png"/><Relationship Id="rId660" Type="http://schemas.openxmlformats.org/officeDocument/2006/relationships/image" Target="media/image655.png"/><Relationship Id="rId898" Type="http://schemas.openxmlformats.org/officeDocument/2006/relationships/image" Target="media/image893.png"/><Relationship Id="rId106" Type="http://schemas.openxmlformats.org/officeDocument/2006/relationships/image" Target="media/image101.png"/><Relationship Id="rId313" Type="http://schemas.openxmlformats.org/officeDocument/2006/relationships/image" Target="media/image308.png"/><Relationship Id="rId495" Type="http://schemas.openxmlformats.org/officeDocument/2006/relationships/image" Target="media/image490.png"/><Relationship Id="rId716" Type="http://schemas.openxmlformats.org/officeDocument/2006/relationships/image" Target="media/image711.png"/><Relationship Id="rId758" Type="http://schemas.openxmlformats.org/officeDocument/2006/relationships/image" Target="media/image753.png"/><Relationship Id="rId923" Type="http://schemas.openxmlformats.org/officeDocument/2006/relationships/image" Target="media/image918.png"/><Relationship Id="rId10" Type="http://schemas.openxmlformats.org/officeDocument/2006/relationships/image" Target="media/image5.png"/><Relationship Id="rId52" Type="http://schemas.openxmlformats.org/officeDocument/2006/relationships/image" Target="media/image47.png"/><Relationship Id="rId94" Type="http://schemas.openxmlformats.org/officeDocument/2006/relationships/image" Target="media/image89.png"/><Relationship Id="rId148" Type="http://schemas.openxmlformats.org/officeDocument/2006/relationships/image" Target="media/image143.png"/><Relationship Id="rId355" Type="http://schemas.openxmlformats.org/officeDocument/2006/relationships/image" Target="media/image350.png"/><Relationship Id="rId397" Type="http://schemas.openxmlformats.org/officeDocument/2006/relationships/image" Target="media/image392.png"/><Relationship Id="rId520" Type="http://schemas.openxmlformats.org/officeDocument/2006/relationships/image" Target="media/image515.png"/><Relationship Id="rId562" Type="http://schemas.openxmlformats.org/officeDocument/2006/relationships/image" Target="media/image557.png"/><Relationship Id="rId618" Type="http://schemas.openxmlformats.org/officeDocument/2006/relationships/image" Target="media/image613.png"/><Relationship Id="rId825" Type="http://schemas.openxmlformats.org/officeDocument/2006/relationships/image" Target="media/image820.png"/><Relationship Id="rId215" Type="http://schemas.openxmlformats.org/officeDocument/2006/relationships/image" Target="media/image210.png"/><Relationship Id="rId257" Type="http://schemas.openxmlformats.org/officeDocument/2006/relationships/image" Target="media/image252.png"/><Relationship Id="rId422" Type="http://schemas.openxmlformats.org/officeDocument/2006/relationships/image" Target="media/image417.png"/><Relationship Id="rId464" Type="http://schemas.openxmlformats.org/officeDocument/2006/relationships/image" Target="media/image459.png"/><Relationship Id="rId867" Type="http://schemas.openxmlformats.org/officeDocument/2006/relationships/image" Target="media/image862.png"/><Relationship Id="rId299" Type="http://schemas.openxmlformats.org/officeDocument/2006/relationships/image" Target="media/image294.png"/><Relationship Id="rId727" Type="http://schemas.openxmlformats.org/officeDocument/2006/relationships/image" Target="media/image722.png"/><Relationship Id="rId934" Type="http://schemas.openxmlformats.org/officeDocument/2006/relationships/image" Target="media/image929.png"/><Relationship Id="rId63" Type="http://schemas.openxmlformats.org/officeDocument/2006/relationships/image" Target="media/image58.png"/><Relationship Id="rId159" Type="http://schemas.openxmlformats.org/officeDocument/2006/relationships/image" Target="media/image154.png"/><Relationship Id="rId366" Type="http://schemas.openxmlformats.org/officeDocument/2006/relationships/image" Target="media/image361.png"/><Relationship Id="rId573" Type="http://schemas.openxmlformats.org/officeDocument/2006/relationships/image" Target="media/image568.png"/><Relationship Id="rId780" Type="http://schemas.openxmlformats.org/officeDocument/2006/relationships/image" Target="media/image775.png"/><Relationship Id="rId226" Type="http://schemas.openxmlformats.org/officeDocument/2006/relationships/image" Target="media/image221.png"/><Relationship Id="rId433" Type="http://schemas.openxmlformats.org/officeDocument/2006/relationships/image" Target="media/image428.png"/><Relationship Id="rId878" Type="http://schemas.openxmlformats.org/officeDocument/2006/relationships/image" Target="media/image873.png"/><Relationship Id="rId640" Type="http://schemas.openxmlformats.org/officeDocument/2006/relationships/image" Target="media/image635.png"/><Relationship Id="rId738" Type="http://schemas.openxmlformats.org/officeDocument/2006/relationships/image" Target="media/image733.png"/><Relationship Id="rId945" Type="http://schemas.openxmlformats.org/officeDocument/2006/relationships/image" Target="media/image940.png"/><Relationship Id="rId74" Type="http://schemas.openxmlformats.org/officeDocument/2006/relationships/image" Target="media/image69.png"/><Relationship Id="rId377" Type="http://schemas.openxmlformats.org/officeDocument/2006/relationships/image" Target="media/image372.png"/><Relationship Id="rId500" Type="http://schemas.openxmlformats.org/officeDocument/2006/relationships/image" Target="media/image495.png"/><Relationship Id="rId584" Type="http://schemas.openxmlformats.org/officeDocument/2006/relationships/image" Target="media/image579.png"/><Relationship Id="rId805" Type="http://schemas.openxmlformats.org/officeDocument/2006/relationships/image" Target="media/image800.png"/><Relationship Id="rId5" Type="http://schemas.openxmlformats.org/officeDocument/2006/relationships/webSettings" Target="webSettings.xml"/><Relationship Id="rId237" Type="http://schemas.openxmlformats.org/officeDocument/2006/relationships/image" Target="media/image232.png"/><Relationship Id="rId791" Type="http://schemas.openxmlformats.org/officeDocument/2006/relationships/image" Target="media/image786.png"/><Relationship Id="rId889" Type="http://schemas.openxmlformats.org/officeDocument/2006/relationships/image" Target="media/image884.png"/><Relationship Id="rId444" Type="http://schemas.openxmlformats.org/officeDocument/2006/relationships/image" Target="media/image439.png"/><Relationship Id="rId651" Type="http://schemas.openxmlformats.org/officeDocument/2006/relationships/image" Target="media/image646.png"/><Relationship Id="rId749" Type="http://schemas.openxmlformats.org/officeDocument/2006/relationships/image" Target="media/image744.png"/><Relationship Id="rId290" Type="http://schemas.openxmlformats.org/officeDocument/2006/relationships/image" Target="media/image285.png"/><Relationship Id="rId304" Type="http://schemas.openxmlformats.org/officeDocument/2006/relationships/image" Target="media/image299.png"/><Relationship Id="rId388" Type="http://schemas.openxmlformats.org/officeDocument/2006/relationships/image" Target="media/image383.png"/><Relationship Id="rId511" Type="http://schemas.openxmlformats.org/officeDocument/2006/relationships/image" Target="media/image506.png"/><Relationship Id="rId609" Type="http://schemas.openxmlformats.org/officeDocument/2006/relationships/image" Target="media/image604.png"/><Relationship Id="rId956" Type="http://schemas.openxmlformats.org/officeDocument/2006/relationships/image" Target="media/image951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595" Type="http://schemas.openxmlformats.org/officeDocument/2006/relationships/image" Target="media/image590.png"/><Relationship Id="rId816" Type="http://schemas.openxmlformats.org/officeDocument/2006/relationships/image" Target="media/image811.png"/><Relationship Id="rId248" Type="http://schemas.openxmlformats.org/officeDocument/2006/relationships/image" Target="media/image243.png"/><Relationship Id="rId455" Type="http://schemas.openxmlformats.org/officeDocument/2006/relationships/image" Target="media/image450.png"/><Relationship Id="rId662" Type="http://schemas.openxmlformats.org/officeDocument/2006/relationships/image" Target="media/image657.png"/><Relationship Id="rId12" Type="http://schemas.openxmlformats.org/officeDocument/2006/relationships/image" Target="media/image7.png"/><Relationship Id="rId108" Type="http://schemas.openxmlformats.org/officeDocument/2006/relationships/image" Target="media/image103.png"/><Relationship Id="rId315" Type="http://schemas.openxmlformats.org/officeDocument/2006/relationships/image" Target="media/image310.png"/><Relationship Id="rId522" Type="http://schemas.openxmlformats.org/officeDocument/2006/relationships/image" Target="media/image517.png"/><Relationship Id="rId96" Type="http://schemas.openxmlformats.org/officeDocument/2006/relationships/image" Target="media/image91.png"/><Relationship Id="rId161" Type="http://schemas.openxmlformats.org/officeDocument/2006/relationships/image" Target="media/image156.png"/><Relationship Id="rId399" Type="http://schemas.openxmlformats.org/officeDocument/2006/relationships/image" Target="media/image394.png"/><Relationship Id="rId827" Type="http://schemas.openxmlformats.org/officeDocument/2006/relationships/image" Target="media/image822.png"/><Relationship Id="rId259" Type="http://schemas.openxmlformats.org/officeDocument/2006/relationships/image" Target="media/image254.png"/><Relationship Id="rId466" Type="http://schemas.openxmlformats.org/officeDocument/2006/relationships/image" Target="media/image461.png"/><Relationship Id="rId673" Type="http://schemas.openxmlformats.org/officeDocument/2006/relationships/image" Target="media/image668.png"/><Relationship Id="rId880" Type="http://schemas.openxmlformats.org/officeDocument/2006/relationships/image" Target="media/image875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326" Type="http://schemas.openxmlformats.org/officeDocument/2006/relationships/image" Target="media/image321.png"/><Relationship Id="rId533" Type="http://schemas.openxmlformats.org/officeDocument/2006/relationships/image" Target="media/image528.png"/><Relationship Id="rId740" Type="http://schemas.openxmlformats.org/officeDocument/2006/relationships/image" Target="media/image735.png"/><Relationship Id="rId838" Type="http://schemas.openxmlformats.org/officeDocument/2006/relationships/image" Target="media/image833.png"/><Relationship Id="rId172" Type="http://schemas.openxmlformats.org/officeDocument/2006/relationships/image" Target="media/image167.png"/><Relationship Id="rId477" Type="http://schemas.openxmlformats.org/officeDocument/2006/relationships/image" Target="media/image472.png"/><Relationship Id="rId600" Type="http://schemas.openxmlformats.org/officeDocument/2006/relationships/image" Target="media/image595.png"/><Relationship Id="rId684" Type="http://schemas.openxmlformats.org/officeDocument/2006/relationships/image" Target="media/image679.png"/><Relationship Id="rId337" Type="http://schemas.openxmlformats.org/officeDocument/2006/relationships/image" Target="media/image332.png"/><Relationship Id="rId891" Type="http://schemas.openxmlformats.org/officeDocument/2006/relationships/image" Target="media/image886.png"/><Relationship Id="rId905" Type="http://schemas.openxmlformats.org/officeDocument/2006/relationships/image" Target="media/image900.png"/><Relationship Id="rId34" Type="http://schemas.openxmlformats.org/officeDocument/2006/relationships/image" Target="media/image29.png"/><Relationship Id="rId544" Type="http://schemas.openxmlformats.org/officeDocument/2006/relationships/image" Target="media/image539.png"/><Relationship Id="rId751" Type="http://schemas.openxmlformats.org/officeDocument/2006/relationships/image" Target="media/image746.png"/><Relationship Id="rId849" Type="http://schemas.openxmlformats.org/officeDocument/2006/relationships/image" Target="media/image844.png"/><Relationship Id="rId183" Type="http://schemas.openxmlformats.org/officeDocument/2006/relationships/image" Target="media/image178.png"/><Relationship Id="rId390" Type="http://schemas.openxmlformats.org/officeDocument/2006/relationships/image" Target="media/image385.png"/><Relationship Id="rId404" Type="http://schemas.openxmlformats.org/officeDocument/2006/relationships/image" Target="media/image399.png"/><Relationship Id="rId611" Type="http://schemas.openxmlformats.org/officeDocument/2006/relationships/image" Target="media/image606.png"/><Relationship Id="rId250" Type="http://schemas.openxmlformats.org/officeDocument/2006/relationships/image" Target="media/image245.png"/><Relationship Id="rId488" Type="http://schemas.openxmlformats.org/officeDocument/2006/relationships/image" Target="media/image483.png"/><Relationship Id="rId695" Type="http://schemas.openxmlformats.org/officeDocument/2006/relationships/image" Target="media/image690.png"/><Relationship Id="rId709" Type="http://schemas.openxmlformats.org/officeDocument/2006/relationships/image" Target="media/image704.png"/><Relationship Id="rId916" Type="http://schemas.openxmlformats.org/officeDocument/2006/relationships/image" Target="media/image911.png"/><Relationship Id="rId45" Type="http://schemas.openxmlformats.org/officeDocument/2006/relationships/image" Target="media/image40.png"/><Relationship Id="rId110" Type="http://schemas.openxmlformats.org/officeDocument/2006/relationships/image" Target="media/image105.png"/><Relationship Id="rId348" Type="http://schemas.openxmlformats.org/officeDocument/2006/relationships/image" Target="media/image343.png"/><Relationship Id="rId555" Type="http://schemas.openxmlformats.org/officeDocument/2006/relationships/image" Target="media/image550.png"/><Relationship Id="rId762" Type="http://schemas.openxmlformats.org/officeDocument/2006/relationships/image" Target="media/image757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415" Type="http://schemas.openxmlformats.org/officeDocument/2006/relationships/image" Target="media/image410.png"/><Relationship Id="rId622" Type="http://schemas.openxmlformats.org/officeDocument/2006/relationships/image" Target="media/image617.png"/><Relationship Id="rId261" Type="http://schemas.openxmlformats.org/officeDocument/2006/relationships/image" Target="media/image256.png"/><Relationship Id="rId499" Type="http://schemas.openxmlformats.org/officeDocument/2006/relationships/image" Target="media/image494.png"/><Relationship Id="rId927" Type="http://schemas.openxmlformats.org/officeDocument/2006/relationships/image" Target="media/image922.png"/><Relationship Id="rId56" Type="http://schemas.openxmlformats.org/officeDocument/2006/relationships/image" Target="media/image51.png"/><Relationship Id="rId359" Type="http://schemas.openxmlformats.org/officeDocument/2006/relationships/image" Target="media/image354.png"/><Relationship Id="rId566" Type="http://schemas.openxmlformats.org/officeDocument/2006/relationships/image" Target="media/image561.png"/><Relationship Id="rId773" Type="http://schemas.openxmlformats.org/officeDocument/2006/relationships/image" Target="media/image768.png"/><Relationship Id="rId121" Type="http://schemas.openxmlformats.org/officeDocument/2006/relationships/image" Target="media/image116.png"/><Relationship Id="rId219" Type="http://schemas.openxmlformats.org/officeDocument/2006/relationships/image" Target="media/image214.png"/><Relationship Id="rId426" Type="http://schemas.openxmlformats.org/officeDocument/2006/relationships/image" Target="media/image421.png"/><Relationship Id="rId633" Type="http://schemas.openxmlformats.org/officeDocument/2006/relationships/image" Target="media/image628.png"/><Relationship Id="rId840" Type="http://schemas.openxmlformats.org/officeDocument/2006/relationships/image" Target="media/image835.png"/><Relationship Id="rId938" Type="http://schemas.openxmlformats.org/officeDocument/2006/relationships/image" Target="media/image933.png"/><Relationship Id="rId67" Type="http://schemas.openxmlformats.org/officeDocument/2006/relationships/image" Target="media/image62.png"/><Relationship Id="rId272" Type="http://schemas.openxmlformats.org/officeDocument/2006/relationships/image" Target="media/image267.png"/><Relationship Id="rId577" Type="http://schemas.openxmlformats.org/officeDocument/2006/relationships/image" Target="media/image572.png"/><Relationship Id="rId700" Type="http://schemas.openxmlformats.org/officeDocument/2006/relationships/image" Target="media/image695.png"/><Relationship Id="rId132" Type="http://schemas.openxmlformats.org/officeDocument/2006/relationships/image" Target="media/image127.png"/><Relationship Id="rId784" Type="http://schemas.openxmlformats.org/officeDocument/2006/relationships/image" Target="media/image779.png"/><Relationship Id="rId437" Type="http://schemas.openxmlformats.org/officeDocument/2006/relationships/image" Target="media/image432.png"/><Relationship Id="rId644" Type="http://schemas.openxmlformats.org/officeDocument/2006/relationships/image" Target="media/image639.png"/><Relationship Id="rId851" Type="http://schemas.openxmlformats.org/officeDocument/2006/relationships/image" Target="media/image846.png"/><Relationship Id="rId283" Type="http://schemas.openxmlformats.org/officeDocument/2006/relationships/image" Target="media/image278.png"/><Relationship Id="rId490" Type="http://schemas.openxmlformats.org/officeDocument/2006/relationships/image" Target="media/image485.png"/><Relationship Id="rId504" Type="http://schemas.openxmlformats.org/officeDocument/2006/relationships/image" Target="media/image499.png"/><Relationship Id="rId711" Type="http://schemas.openxmlformats.org/officeDocument/2006/relationships/image" Target="media/image706.png"/><Relationship Id="rId949" Type="http://schemas.openxmlformats.org/officeDocument/2006/relationships/image" Target="media/image944.png"/><Relationship Id="rId78" Type="http://schemas.openxmlformats.org/officeDocument/2006/relationships/image" Target="media/image73.png"/><Relationship Id="rId143" Type="http://schemas.openxmlformats.org/officeDocument/2006/relationships/image" Target="media/image138.png"/><Relationship Id="rId350" Type="http://schemas.openxmlformats.org/officeDocument/2006/relationships/image" Target="media/image345.png"/><Relationship Id="rId588" Type="http://schemas.openxmlformats.org/officeDocument/2006/relationships/image" Target="media/image583.png"/><Relationship Id="rId795" Type="http://schemas.openxmlformats.org/officeDocument/2006/relationships/image" Target="media/image790.png"/><Relationship Id="rId809" Type="http://schemas.openxmlformats.org/officeDocument/2006/relationships/image" Target="media/image804.png"/><Relationship Id="rId9" Type="http://schemas.openxmlformats.org/officeDocument/2006/relationships/image" Target="media/image4.png"/><Relationship Id="rId210" Type="http://schemas.openxmlformats.org/officeDocument/2006/relationships/image" Target="media/image205.png"/><Relationship Id="rId448" Type="http://schemas.openxmlformats.org/officeDocument/2006/relationships/image" Target="media/image443.png"/><Relationship Id="rId655" Type="http://schemas.openxmlformats.org/officeDocument/2006/relationships/image" Target="media/image650.png"/><Relationship Id="rId862" Type="http://schemas.openxmlformats.org/officeDocument/2006/relationships/image" Target="media/image857.png"/><Relationship Id="rId294" Type="http://schemas.openxmlformats.org/officeDocument/2006/relationships/image" Target="media/image289.png"/><Relationship Id="rId308" Type="http://schemas.openxmlformats.org/officeDocument/2006/relationships/image" Target="media/image303.png"/><Relationship Id="rId515" Type="http://schemas.openxmlformats.org/officeDocument/2006/relationships/image" Target="media/image510.png"/><Relationship Id="rId722" Type="http://schemas.openxmlformats.org/officeDocument/2006/relationships/image" Target="media/image717.png"/><Relationship Id="rId89" Type="http://schemas.openxmlformats.org/officeDocument/2006/relationships/image" Target="media/image84.png"/><Relationship Id="rId154" Type="http://schemas.openxmlformats.org/officeDocument/2006/relationships/image" Target="media/image149.png"/><Relationship Id="rId361" Type="http://schemas.openxmlformats.org/officeDocument/2006/relationships/image" Target="media/image356.png"/><Relationship Id="rId599" Type="http://schemas.openxmlformats.org/officeDocument/2006/relationships/image" Target="media/image594.png"/><Relationship Id="rId459" Type="http://schemas.openxmlformats.org/officeDocument/2006/relationships/image" Target="media/image454.png"/><Relationship Id="rId666" Type="http://schemas.openxmlformats.org/officeDocument/2006/relationships/image" Target="media/image661.png"/><Relationship Id="rId873" Type="http://schemas.openxmlformats.org/officeDocument/2006/relationships/image" Target="media/image868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319" Type="http://schemas.openxmlformats.org/officeDocument/2006/relationships/image" Target="media/image314.png"/><Relationship Id="rId526" Type="http://schemas.openxmlformats.org/officeDocument/2006/relationships/image" Target="media/image521.png"/><Relationship Id="rId733" Type="http://schemas.openxmlformats.org/officeDocument/2006/relationships/image" Target="media/image728.png"/><Relationship Id="rId940" Type="http://schemas.openxmlformats.org/officeDocument/2006/relationships/image" Target="media/image935.png"/><Relationship Id="rId165" Type="http://schemas.openxmlformats.org/officeDocument/2006/relationships/image" Target="media/image160.png"/><Relationship Id="rId372" Type="http://schemas.openxmlformats.org/officeDocument/2006/relationships/image" Target="media/image367.png"/><Relationship Id="rId677" Type="http://schemas.openxmlformats.org/officeDocument/2006/relationships/image" Target="media/image672.png"/><Relationship Id="rId800" Type="http://schemas.openxmlformats.org/officeDocument/2006/relationships/image" Target="media/image795.png"/><Relationship Id="rId232" Type="http://schemas.openxmlformats.org/officeDocument/2006/relationships/image" Target="media/image227.png"/><Relationship Id="rId884" Type="http://schemas.openxmlformats.org/officeDocument/2006/relationships/image" Target="media/image879.png"/><Relationship Id="rId27" Type="http://schemas.openxmlformats.org/officeDocument/2006/relationships/image" Target="media/image22.png"/><Relationship Id="rId537" Type="http://schemas.openxmlformats.org/officeDocument/2006/relationships/image" Target="media/image532.png"/><Relationship Id="rId744" Type="http://schemas.openxmlformats.org/officeDocument/2006/relationships/image" Target="media/image739.png"/><Relationship Id="rId951" Type="http://schemas.openxmlformats.org/officeDocument/2006/relationships/image" Target="media/image946.png"/><Relationship Id="rId80" Type="http://schemas.openxmlformats.org/officeDocument/2006/relationships/image" Target="media/image75.png"/><Relationship Id="rId176" Type="http://schemas.openxmlformats.org/officeDocument/2006/relationships/image" Target="media/image171.png"/><Relationship Id="rId383" Type="http://schemas.openxmlformats.org/officeDocument/2006/relationships/image" Target="media/image378.png"/><Relationship Id="rId590" Type="http://schemas.openxmlformats.org/officeDocument/2006/relationships/image" Target="media/image585.png"/><Relationship Id="rId604" Type="http://schemas.openxmlformats.org/officeDocument/2006/relationships/image" Target="media/image599.png"/><Relationship Id="rId811" Type="http://schemas.openxmlformats.org/officeDocument/2006/relationships/image" Target="media/image806.png"/><Relationship Id="rId243" Type="http://schemas.openxmlformats.org/officeDocument/2006/relationships/image" Target="media/image238.png"/><Relationship Id="rId450" Type="http://schemas.openxmlformats.org/officeDocument/2006/relationships/image" Target="media/image445.png"/><Relationship Id="rId688" Type="http://schemas.openxmlformats.org/officeDocument/2006/relationships/image" Target="media/image683.png"/><Relationship Id="rId895" Type="http://schemas.openxmlformats.org/officeDocument/2006/relationships/image" Target="media/image890.png"/><Relationship Id="rId909" Type="http://schemas.openxmlformats.org/officeDocument/2006/relationships/image" Target="media/image904.png"/><Relationship Id="rId38" Type="http://schemas.openxmlformats.org/officeDocument/2006/relationships/image" Target="media/image33.png"/><Relationship Id="rId103" Type="http://schemas.openxmlformats.org/officeDocument/2006/relationships/image" Target="media/image98.png"/><Relationship Id="rId310" Type="http://schemas.openxmlformats.org/officeDocument/2006/relationships/image" Target="media/image305.png"/><Relationship Id="rId548" Type="http://schemas.openxmlformats.org/officeDocument/2006/relationships/image" Target="media/image543.png"/><Relationship Id="rId755" Type="http://schemas.openxmlformats.org/officeDocument/2006/relationships/image" Target="media/image750.png"/><Relationship Id="rId91" Type="http://schemas.openxmlformats.org/officeDocument/2006/relationships/image" Target="media/image86.png"/><Relationship Id="rId187" Type="http://schemas.openxmlformats.org/officeDocument/2006/relationships/image" Target="media/image182.png"/><Relationship Id="rId394" Type="http://schemas.openxmlformats.org/officeDocument/2006/relationships/image" Target="media/image389.png"/><Relationship Id="rId408" Type="http://schemas.openxmlformats.org/officeDocument/2006/relationships/image" Target="media/image403.png"/><Relationship Id="rId615" Type="http://schemas.openxmlformats.org/officeDocument/2006/relationships/image" Target="media/image610.png"/><Relationship Id="rId822" Type="http://schemas.openxmlformats.org/officeDocument/2006/relationships/image" Target="media/image817.png"/><Relationship Id="rId254" Type="http://schemas.openxmlformats.org/officeDocument/2006/relationships/image" Target="media/image249.png"/><Relationship Id="rId699" Type="http://schemas.openxmlformats.org/officeDocument/2006/relationships/image" Target="media/image694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461" Type="http://schemas.openxmlformats.org/officeDocument/2006/relationships/image" Target="media/image456.png"/><Relationship Id="rId559" Type="http://schemas.openxmlformats.org/officeDocument/2006/relationships/image" Target="media/image554.png"/><Relationship Id="rId766" Type="http://schemas.openxmlformats.org/officeDocument/2006/relationships/image" Target="media/image761.png"/><Relationship Id="rId198" Type="http://schemas.openxmlformats.org/officeDocument/2006/relationships/image" Target="media/image193.png"/><Relationship Id="rId321" Type="http://schemas.openxmlformats.org/officeDocument/2006/relationships/image" Target="media/image316.png"/><Relationship Id="rId419" Type="http://schemas.openxmlformats.org/officeDocument/2006/relationships/image" Target="media/image414.png"/><Relationship Id="rId626" Type="http://schemas.openxmlformats.org/officeDocument/2006/relationships/image" Target="media/image621.png"/><Relationship Id="rId833" Type="http://schemas.openxmlformats.org/officeDocument/2006/relationships/image" Target="media/image828.png"/><Relationship Id="rId265" Type="http://schemas.openxmlformats.org/officeDocument/2006/relationships/image" Target="media/image260.png"/><Relationship Id="rId472" Type="http://schemas.openxmlformats.org/officeDocument/2006/relationships/image" Target="media/image467.png"/><Relationship Id="rId900" Type="http://schemas.openxmlformats.org/officeDocument/2006/relationships/image" Target="media/image895.png"/><Relationship Id="rId125" Type="http://schemas.openxmlformats.org/officeDocument/2006/relationships/image" Target="media/image120.png"/><Relationship Id="rId332" Type="http://schemas.openxmlformats.org/officeDocument/2006/relationships/image" Target="media/image327.png"/><Relationship Id="rId777" Type="http://schemas.openxmlformats.org/officeDocument/2006/relationships/image" Target="media/image772.png"/><Relationship Id="rId637" Type="http://schemas.openxmlformats.org/officeDocument/2006/relationships/image" Target="media/image632.png"/><Relationship Id="rId844" Type="http://schemas.openxmlformats.org/officeDocument/2006/relationships/image" Target="media/image839.png"/><Relationship Id="rId276" Type="http://schemas.openxmlformats.org/officeDocument/2006/relationships/image" Target="media/image271.png"/><Relationship Id="rId483" Type="http://schemas.openxmlformats.org/officeDocument/2006/relationships/image" Target="media/image478.png"/><Relationship Id="rId690" Type="http://schemas.openxmlformats.org/officeDocument/2006/relationships/image" Target="media/image685.png"/><Relationship Id="rId704" Type="http://schemas.openxmlformats.org/officeDocument/2006/relationships/image" Target="media/image699.png"/><Relationship Id="rId911" Type="http://schemas.openxmlformats.org/officeDocument/2006/relationships/image" Target="media/image906.png"/><Relationship Id="rId40" Type="http://schemas.openxmlformats.org/officeDocument/2006/relationships/image" Target="media/image35.png"/><Relationship Id="rId136" Type="http://schemas.openxmlformats.org/officeDocument/2006/relationships/image" Target="media/image131.png"/><Relationship Id="rId343" Type="http://schemas.openxmlformats.org/officeDocument/2006/relationships/image" Target="media/image338.png"/><Relationship Id="rId550" Type="http://schemas.openxmlformats.org/officeDocument/2006/relationships/image" Target="media/image545.png"/><Relationship Id="rId788" Type="http://schemas.openxmlformats.org/officeDocument/2006/relationships/image" Target="media/image783.png"/><Relationship Id="rId203" Type="http://schemas.openxmlformats.org/officeDocument/2006/relationships/image" Target="media/image198.png"/><Relationship Id="rId648" Type="http://schemas.openxmlformats.org/officeDocument/2006/relationships/image" Target="media/image643.png"/><Relationship Id="rId855" Type="http://schemas.openxmlformats.org/officeDocument/2006/relationships/image" Target="media/image850.png"/><Relationship Id="rId287" Type="http://schemas.openxmlformats.org/officeDocument/2006/relationships/image" Target="media/image282.png"/><Relationship Id="rId410" Type="http://schemas.openxmlformats.org/officeDocument/2006/relationships/image" Target="media/image405.png"/><Relationship Id="rId494" Type="http://schemas.openxmlformats.org/officeDocument/2006/relationships/image" Target="media/image489.png"/><Relationship Id="rId508" Type="http://schemas.openxmlformats.org/officeDocument/2006/relationships/image" Target="media/image503.png"/><Relationship Id="rId715" Type="http://schemas.openxmlformats.org/officeDocument/2006/relationships/image" Target="media/image710.png"/><Relationship Id="rId922" Type="http://schemas.openxmlformats.org/officeDocument/2006/relationships/image" Target="media/image917.png"/><Relationship Id="rId147" Type="http://schemas.openxmlformats.org/officeDocument/2006/relationships/image" Target="media/image142.png"/><Relationship Id="rId354" Type="http://schemas.openxmlformats.org/officeDocument/2006/relationships/image" Target="media/image349.png"/><Relationship Id="rId799" Type="http://schemas.openxmlformats.org/officeDocument/2006/relationships/image" Target="media/image794.png"/><Relationship Id="rId51" Type="http://schemas.openxmlformats.org/officeDocument/2006/relationships/image" Target="media/image46.png"/><Relationship Id="rId561" Type="http://schemas.openxmlformats.org/officeDocument/2006/relationships/image" Target="media/image556.png"/><Relationship Id="rId659" Type="http://schemas.openxmlformats.org/officeDocument/2006/relationships/image" Target="media/image654.png"/><Relationship Id="rId866" Type="http://schemas.openxmlformats.org/officeDocument/2006/relationships/image" Target="media/image861.png"/><Relationship Id="rId214" Type="http://schemas.openxmlformats.org/officeDocument/2006/relationships/image" Target="media/image209.png"/><Relationship Id="rId298" Type="http://schemas.openxmlformats.org/officeDocument/2006/relationships/image" Target="media/image293.png"/><Relationship Id="rId421" Type="http://schemas.openxmlformats.org/officeDocument/2006/relationships/image" Target="media/image416.png"/><Relationship Id="rId519" Type="http://schemas.openxmlformats.org/officeDocument/2006/relationships/image" Target="media/image514.png"/><Relationship Id="rId158" Type="http://schemas.openxmlformats.org/officeDocument/2006/relationships/image" Target="media/image153.png"/><Relationship Id="rId726" Type="http://schemas.openxmlformats.org/officeDocument/2006/relationships/image" Target="media/image721.png"/><Relationship Id="rId933" Type="http://schemas.openxmlformats.org/officeDocument/2006/relationships/image" Target="media/image928.png"/><Relationship Id="rId62" Type="http://schemas.openxmlformats.org/officeDocument/2006/relationships/image" Target="media/image57.png"/><Relationship Id="rId365" Type="http://schemas.openxmlformats.org/officeDocument/2006/relationships/image" Target="media/image360.png"/><Relationship Id="rId572" Type="http://schemas.openxmlformats.org/officeDocument/2006/relationships/image" Target="media/image567.png"/><Relationship Id="rId225" Type="http://schemas.openxmlformats.org/officeDocument/2006/relationships/image" Target="media/image220.png"/><Relationship Id="rId432" Type="http://schemas.openxmlformats.org/officeDocument/2006/relationships/image" Target="media/image427.png"/><Relationship Id="rId877" Type="http://schemas.openxmlformats.org/officeDocument/2006/relationships/image" Target="media/image872.png"/><Relationship Id="rId737" Type="http://schemas.openxmlformats.org/officeDocument/2006/relationships/image" Target="media/image732.png"/><Relationship Id="rId944" Type="http://schemas.openxmlformats.org/officeDocument/2006/relationships/image" Target="media/image939.png"/><Relationship Id="rId73" Type="http://schemas.openxmlformats.org/officeDocument/2006/relationships/image" Target="media/image68.png"/><Relationship Id="rId169" Type="http://schemas.openxmlformats.org/officeDocument/2006/relationships/image" Target="media/image164.png"/><Relationship Id="rId376" Type="http://schemas.openxmlformats.org/officeDocument/2006/relationships/image" Target="media/image371.png"/><Relationship Id="rId583" Type="http://schemas.openxmlformats.org/officeDocument/2006/relationships/image" Target="media/image578.png"/><Relationship Id="rId790" Type="http://schemas.openxmlformats.org/officeDocument/2006/relationships/image" Target="media/image785.png"/><Relationship Id="rId804" Type="http://schemas.openxmlformats.org/officeDocument/2006/relationships/image" Target="media/image799.png"/><Relationship Id="rId4" Type="http://schemas.openxmlformats.org/officeDocument/2006/relationships/settings" Target="settings.xml"/><Relationship Id="rId236" Type="http://schemas.openxmlformats.org/officeDocument/2006/relationships/image" Target="media/image231.png"/><Relationship Id="rId443" Type="http://schemas.openxmlformats.org/officeDocument/2006/relationships/image" Target="media/image438.png"/><Relationship Id="rId650" Type="http://schemas.openxmlformats.org/officeDocument/2006/relationships/image" Target="media/image645.png"/><Relationship Id="rId888" Type="http://schemas.openxmlformats.org/officeDocument/2006/relationships/image" Target="media/image883.png"/><Relationship Id="rId303" Type="http://schemas.openxmlformats.org/officeDocument/2006/relationships/image" Target="media/image298.png"/><Relationship Id="rId748" Type="http://schemas.openxmlformats.org/officeDocument/2006/relationships/image" Target="media/image743.png"/><Relationship Id="rId955" Type="http://schemas.openxmlformats.org/officeDocument/2006/relationships/image" Target="media/image950.png"/><Relationship Id="rId84" Type="http://schemas.openxmlformats.org/officeDocument/2006/relationships/image" Target="media/image79.png"/><Relationship Id="rId387" Type="http://schemas.openxmlformats.org/officeDocument/2006/relationships/image" Target="media/image382.png"/><Relationship Id="rId510" Type="http://schemas.openxmlformats.org/officeDocument/2006/relationships/image" Target="media/image505.png"/><Relationship Id="rId594" Type="http://schemas.openxmlformats.org/officeDocument/2006/relationships/image" Target="media/image589.png"/><Relationship Id="rId608" Type="http://schemas.openxmlformats.org/officeDocument/2006/relationships/image" Target="media/image603.png"/><Relationship Id="rId815" Type="http://schemas.openxmlformats.org/officeDocument/2006/relationships/image" Target="media/image810.png"/><Relationship Id="rId247" Type="http://schemas.openxmlformats.org/officeDocument/2006/relationships/image" Target="media/image242.png"/><Relationship Id="rId899" Type="http://schemas.openxmlformats.org/officeDocument/2006/relationships/image" Target="media/image894.png"/><Relationship Id="rId107" Type="http://schemas.openxmlformats.org/officeDocument/2006/relationships/image" Target="media/image102.png"/><Relationship Id="rId454" Type="http://schemas.openxmlformats.org/officeDocument/2006/relationships/image" Target="media/image449.png"/><Relationship Id="rId661" Type="http://schemas.openxmlformats.org/officeDocument/2006/relationships/image" Target="media/image656.png"/><Relationship Id="rId759" Type="http://schemas.openxmlformats.org/officeDocument/2006/relationships/image" Target="media/image754.png"/><Relationship Id="rId11" Type="http://schemas.openxmlformats.org/officeDocument/2006/relationships/image" Target="media/image6.png"/><Relationship Id="rId314" Type="http://schemas.openxmlformats.org/officeDocument/2006/relationships/image" Target="media/image309.png"/><Relationship Id="rId398" Type="http://schemas.openxmlformats.org/officeDocument/2006/relationships/image" Target="media/image393.png"/><Relationship Id="rId521" Type="http://schemas.openxmlformats.org/officeDocument/2006/relationships/image" Target="media/image516.png"/><Relationship Id="rId619" Type="http://schemas.openxmlformats.org/officeDocument/2006/relationships/image" Target="media/image614.png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826" Type="http://schemas.openxmlformats.org/officeDocument/2006/relationships/image" Target="media/image821.png"/><Relationship Id="rId258" Type="http://schemas.openxmlformats.org/officeDocument/2006/relationships/image" Target="media/image253.png"/><Relationship Id="rId465" Type="http://schemas.openxmlformats.org/officeDocument/2006/relationships/image" Target="media/image460.png"/><Relationship Id="rId672" Type="http://schemas.openxmlformats.org/officeDocument/2006/relationships/image" Target="media/image667.png"/><Relationship Id="rId22" Type="http://schemas.openxmlformats.org/officeDocument/2006/relationships/image" Target="media/image17.png"/><Relationship Id="rId118" Type="http://schemas.openxmlformats.org/officeDocument/2006/relationships/image" Target="media/image113.png"/><Relationship Id="rId325" Type="http://schemas.openxmlformats.org/officeDocument/2006/relationships/image" Target="media/image320.png"/><Relationship Id="rId532" Type="http://schemas.openxmlformats.org/officeDocument/2006/relationships/image" Target="media/image527.png"/><Relationship Id="rId171" Type="http://schemas.openxmlformats.org/officeDocument/2006/relationships/image" Target="media/image166.png"/><Relationship Id="rId837" Type="http://schemas.openxmlformats.org/officeDocument/2006/relationships/image" Target="media/image832.png"/><Relationship Id="rId269" Type="http://schemas.openxmlformats.org/officeDocument/2006/relationships/image" Target="media/image264.png"/><Relationship Id="rId476" Type="http://schemas.openxmlformats.org/officeDocument/2006/relationships/image" Target="media/image471.png"/><Relationship Id="rId683" Type="http://schemas.openxmlformats.org/officeDocument/2006/relationships/image" Target="media/image678.png"/><Relationship Id="rId890" Type="http://schemas.openxmlformats.org/officeDocument/2006/relationships/image" Target="media/image885.png"/><Relationship Id="rId904" Type="http://schemas.openxmlformats.org/officeDocument/2006/relationships/image" Target="media/image899.png"/><Relationship Id="rId33" Type="http://schemas.openxmlformats.org/officeDocument/2006/relationships/image" Target="media/image28.png"/><Relationship Id="rId129" Type="http://schemas.openxmlformats.org/officeDocument/2006/relationships/image" Target="media/image124.png"/><Relationship Id="rId336" Type="http://schemas.openxmlformats.org/officeDocument/2006/relationships/image" Target="media/image331.png"/><Relationship Id="rId543" Type="http://schemas.openxmlformats.org/officeDocument/2006/relationships/image" Target="media/image538.png"/><Relationship Id="rId182" Type="http://schemas.openxmlformats.org/officeDocument/2006/relationships/image" Target="media/image177.png"/><Relationship Id="rId403" Type="http://schemas.openxmlformats.org/officeDocument/2006/relationships/image" Target="media/image398.png"/><Relationship Id="rId750" Type="http://schemas.openxmlformats.org/officeDocument/2006/relationships/image" Target="media/image745.png"/><Relationship Id="rId848" Type="http://schemas.openxmlformats.org/officeDocument/2006/relationships/image" Target="media/image843.png"/><Relationship Id="rId487" Type="http://schemas.openxmlformats.org/officeDocument/2006/relationships/image" Target="media/image482.png"/><Relationship Id="rId610" Type="http://schemas.openxmlformats.org/officeDocument/2006/relationships/image" Target="media/image605.png"/><Relationship Id="rId694" Type="http://schemas.openxmlformats.org/officeDocument/2006/relationships/image" Target="media/image689.png"/><Relationship Id="rId708" Type="http://schemas.openxmlformats.org/officeDocument/2006/relationships/image" Target="media/image703.png"/><Relationship Id="rId915" Type="http://schemas.openxmlformats.org/officeDocument/2006/relationships/image" Target="media/image910.png"/><Relationship Id="rId347" Type="http://schemas.openxmlformats.org/officeDocument/2006/relationships/image" Target="media/image342.png"/><Relationship Id="rId44" Type="http://schemas.openxmlformats.org/officeDocument/2006/relationships/image" Target="media/image39.png"/><Relationship Id="rId554" Type="http://schemas.openxmlformats.org/officeDocument/2006/relationships/image" Target="media/image549.png"/><Relationship Id="rId761" Type="http://schemas.openxmlformats.org/officeDocument/2006/relationships/image" Target="media/image756.png"/><Relationship Id="rId859" Type="http://schemas.openxmlformats.org/officeDocument/2006/relationships/image" Target="media/image854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414" Type="http://schemas.openxmlformats.org/officeDocument/2006/relationships/image" Target="media/image409.png"/><Relationship Id="rId498" Type="http://schemas.openxmlformats.org/officeDocument/2006/relationships/image" Target="media/image493.png"/><Relationship Id="rId621" Type="http://schemas.openxmlformats.org/officeDocument/2006/relationships/image" Target="media/image616.png"/><Relationship Id="rId260" Type="http://schemas.openxmlformats.org/officeDocument/2006/relationships/image" Target="media/image255.png"/><Relationship Id="rId719" Type="http://schemas.openxmlformats.org/officeDocument/2006/relationships/image" Target="media/image714.png"/><Relationship Id="rId926" Type="http://schemas.openxmlformats.org/officeDocument/2006/relationships/image" Target="media/image921.png"/><Relationship Id="rId55" Type="http://schemas.openxmlformats.org/officeDocument/2006/relationships/image" Target="media/image50.png"/><Relationship Id="rId120" Type="http://schemas.openxmlformats.org/officeDocument/2006/relationships/image" Target="media/image115.png"/><Relationship Id="rId358" Type="http://schemas.openxmlformats.org/officeDocument/2006/relationships/image" Target="media/image353.png"/><Relationship Id="rId565" Type="http://schemas.openxmlformats.org/officeDocument/2006/relationships/image" Target="media/image560.png"/><Relationship Id="rId772" Type="http://schemas.openxmlformats.org/officeDocument/2006/relationships/image" Target="media/image767.png"/><Relationship Id="rId218" Type="http://schemas.openxmlformats.org/officeDocument/2006/relationships/image" Target="media/image213.png"/><Relationship Id="rId425" Type="http://schemas.openxmlformats.org/officeDocument/2006/relationships/image" Target="media/image420.png"/><Relationship Id="rId632" Type="http://schemas.openxmlformats.org/officeDocument/2006/relationships/image" Target="media/image627.png"/><Relationship Id="rId271" Type="http://schemas.openxmlformats.org/officeDocument/2006/relationships/image" Target="media/image266.png"/><Relationship Id="rId937" Type="http://schemas.openxmlformats.org/officeDocument/2006/relationships/image" Target="media/image932.png"/><Relationship Id="rId66" Type="http://schemas.openxmlformats.org/officeDocument/2006/relationships/image" Target="media/image61.png"/><Relationship Id="rId131" Type="http://schemas.openxmlformats.org/officeDocument/2006/relationships/image" Target="media/image126.png"/><Relationship Id="rId369" Type="http://schemas.openxmlformats.org/officeDocument/2006/relationships/image" Target="media/image364.png"/><Relationship Id="rId576" Type="http://schemas.openxmlformats.org/officeDocument/2006/relationships/image" Target="media/image571.png"/><Relationship Id="rId783" Type="http://schemas.openxmlformats.org/officeDocument/2006/relationships/image" Target="media/image778.png"/><Relationship Id="rId229" Type="http://schemas.openxmlformats.org/officeDocument/2006/relationships/image" Target="media/image224.png"/><Relationship Id="rId436" Type="http://schemas.openxmlformats.org/officeDocument/2006/relationships/image" Target="media/image431.png"/><Relationship Id="rId643" Type="http://schemas.openxmlformats.org/officeDocument/2006/relationships/image" Target="media/image638.png"/><Relationship Id="rId850" Type="http://schemas.openxmlformats.org/officeDocument/2006/relationships/image" Target="media/image845.png"/><Relationship Id="rId948" Type="http://schemas.openxmlformats.org/officeDocument/2006/relationships/image" Target="media/image943.png"/><Relationship Id="rId77" Type="http://schemas.openxmlformats.org/officeDocument/2006/relationships/image" Target="media/image72.png"/><Relationship Id="rId282" Type="http://schemas.openxmlformats.org/officeDocument/2006/relationships/image" Target="media/image277.png"/><Relationship Id="rId503" Type="http://schemas.openxmlformats.org/officeDocument/2006/relationships/image" Target="media/image498.png"/><Relationship Id="rId587" Type="http://schemas.openxmlformats.org/officeDocument/2006/relationships/image" Target="media/image582.png"/><Relationship Id="rId710" Type="http://schemas.openxmlformats.org/officeDocument/2006/relationships/image" Target="media/image705.png"/><Relationship Id="rId808" Type="http://schemas.openxmlformats.org/officeDocument/2006/relationships/image" Target="media/image803.png"/><Relationship Id="rId8" Type="http://schemas.openxmlformats.org/officeDocument/2006/relationships/image" Target="media/image3.png"/><Relationship Id="rId142" Type="http://schemas.openxmlformats.org/officeDocument/2006/relationships/image" Target="media/image137.png"/><Relationship Id="rId447" Type="http://schemas.openxmlformats.org/officeDocument/2006/relationships/image" Target="media/image442.png"/><Relationship Id="rId794" Type="http://schemas.openxmlformats.org/officeDocument/2006/relationships/image" Target="media/image789.png"/><Relationship Id="rId654" Type="http://schemas.openxmlformats.org/officeDocument/2006/relationships/image" Target="media/image649.png"/><Relationship Id="rId861" Type="http://schemas.openxmlformats.org/officeDocument/2006/relationships/image" Target="media/image856.png"/><Relationship Id="rId293" Type="http://schemas.openxmlformats.org/officeDocument/2006/relationships/image" Target="media/image288.png"/><Relationship Id="rId307" Type="http://schemas.openxmlformats.org/officeDocument/2006/relationships/image" Target="media/image302.png"/><Relationship Id="rId514" Type="http://schemas.openxmlformats.org/officeDocument/2006/relationships/image" Target="media/image509.png"/><Relationship Id="rId721" Type="http://schemas.openxmlformats.org/officeDocument/2006/relationships/image" Target="media/image716.png"/><Relationship Id="rId88" Type="http://schemas.openxmlformats.org/officeDocument/2006/relationships/image" Target="media/image83.png"/><Relationship Id="rId153" Type="http://schemas.openxmlformats.org/officeDocument/2006/relationships/image" Target="media/image148.png"/><Relationship Id="rId360" Type="http://schemas.openxmlformats.org/officeDocument/2006/relationships/image" Target="media/image355.png"/><Relationship Id="rId598" Type="http://schemas.openxmlformats.org/officeDocument/2006/relationships/image" Target="media/image593.png"/><Relationship Id="rId819" Type="http://schemas.openxmlformats.org/officeDocument/2006/relationships/image" Target="media/image814.png"/><Relationship Id="rId220" Type="http://schemas.openxmlformats.org/officeDocument/2006/relationships/image" Target="media/image215.png"/><Relationship Id="rId458" Type="http://schemas.openxmlformats.org/officeDocument/2006/relationships/image" Target="media/image453.png"/><Relationship Id="rId665" Type="http://schemas.openxmlformats.org/officeDocument/2006/relationships/image" Target="media/image660.png"/><Relationship Id="rId872" Type="http://schemas.openxmlformats.org/officeDocument/2006/relationships/image" Target="media/image867.png"/><Relationship Id="rId15" Type="http://schemas.openxmlformats.org/officeDocument/2006/relationships/image" Target="media/image10.png"/><Relationship Id="rId318" Type="http://schemas.openxmlformats.org/officeDocument/2006/relationships/image" Target="media/image313.png"/><Relationship Id="rId525" Type="http://schemas.openxmlformats.org/officeDocument/2006/relationships/image" Target="media/image520.png"/><Relationship Id="rId732" Type="http://schemas.openxmlformats.org/officeDocument/2006/relationships/image" Target="media/image727.png"/><Relationship Id="rId99" Type="http://schemas.openxmlformats.org/officeDocument/2006/relationships/image" Target="media/image94.png"/><Relationship Id="rId164" Type="http://schemas.openxmlformats.org/officeDocument/2006/relationships/image" Target="media/image159.png"/><Relationship Id="rId371" Type="http://schemas.openxmlformats.org/officeDocument/2006/relationships/image" Target="media/image366.png"/><Relationship Id="rId469" Type="http://schemas.openxmlformats.org/officeDocument/2006/relationships/image" Target="media/image464.png"/><Relationship Id="rId676" Type="http://schemas.openxmlformats.org/officeDocument/2006/relationships/image" Target="media/image671.png"/><Relationship Id="rId883" Type="http://schemas.openxmlformats.org/officeDocument/2006/relationships/image" Target="media/image878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329" Type="http://schemas.openxmlformats.org/officeDocument/2006/relationships/image" Target="media/image324.png"/><Relationship Id="rId536" Type="http://schemas.openxmlformats.org/officeDocument/2006/relationships/image" Target="media/image531.png"/><Relationship Id="rId175" Type="http://schemas.openxmlformats.org/officeDocument/2006/relationships/image" Target="media/image170.png"/><Relationship Id="rId743" Type="http://schemas.openxmlformats.org/officeDocument/2006/relationships/image" Target="media/image738.png"/><Relationship Id="rId950" Type="http://schemas.openxmlformats.org/officeDocument/2006/relationships/image" Target="media/image945.png"/><Relationship Id="rId382" Type="http://schemas.openxmlformats.org/officeDocument/2006/relationships/image" Target="media/image377.png"/><Relationship Id="rId603" Type="http://schemas.openxmlformats.org/officeDocument/2006/relationships/image" Target="media/image598.png"/><Relationship Id="rId687" Type="http://schemas.openxmlformats.org/officeDocument/2006/relationships/image" Target="media/image682.png"/><Relationship Id="rId810" Type="http://schemas.openxmlformats.org/officeDocument/2006/relationships/image" Target="media/image805.png"/><Relationship Id="rId908" Type="http://schemas.openxmlformats.org/officeDocument/2006/relationships/image" Target="media/image903.png"/><Relationship Id="rId242" Type="http://schemas.openxmlformats.org/officeDocument/2006/relationships/image" Target="media/image237.png"/><Relationship Id="rId894" Type="http://schemas.openxmlformats.org/officeDocument/2006/relationships/image" Target="media/image889.png"/><Relationship Id="rId37" Type="http://schemas.openxmlformats.org/officeDocument/2006/relationships/image" Target="media/image32.png"/><Relationship Id="rId102" Type="http://schemas.openxmlformats.org/officeDocument/2006/relationships/image" Target="media/image97.png"/><Relationship Id="rId547" Type="http://schemas.openxmlformats.org/officeDocument/2006/relationships/image" Target="media/image542.png"/><Relationship Id="rId754" Type="http://schemas.openxmlformats.org/officeDocument/2006/relationships/image" Target="media/image749.png"/><Relationship Id="rId90" Type="http://schemas.openxmlformats.org/officeDocument/2006/relationships/image" Target="media/image85.png"/><Relationship Id="rId186" Type="http://schemas.openxmlformats.org/officeDocument/2006/relationships/image" Target="media/image181.png"/><Relationship Id="rId393" Type="http://schemas.openxmlformats.org/officeDocument/2006/relationships/image" Target="media/image388.png"/><Relationship Id="rId407" Type="http://schemas.openxmlformats.org/officeDocument/2006/relationships/image" Target="media/image402.png"/><Relationship Id="rId614" Type="http://schemas.openxmlformats.org/officeDocument/2006/relationships/image" Target="media/image609.png"/><Relationship Id="rId821" Type="http://schemas.openxmlformats.org/officeDocument/2006/relationships/image" Target="media/image816.png"/><Relationship Id="rId253" Type="http://schemas.openxmlformats.org/officeDocument/2006/relationships/image" Target="media/image248.png"/><Relationship Id="rId460" Type="http://schemas.openxmlformats.org/officeDocument/2006/relationships/image" Target="media/image455.png"/><Relationship Id="rId698" Type="http://schemas.openxmlformats.org/officeDocument/2006/relationships/image" Target="media/image693.png"/><Relationship Id="rId919" Type="http://schemas.openxmlformats.org/officeDocument/2006/relationships/image" Target="media/image914.png"/><Relationship Id="rId48" Type="http://schemas.openxmlformats.org/officeDocument/2006/relationships/image" Target="media/image43.png"/><Relationship Id="rId113" Type="http://schemas.openxmlformats.org/officeDocument/2006/relationships/image" Target="media/image108.png"/><Relationship Id="rId320" Type="http://schemas.openxmlformats.org/officeDocument/2006/relationships/image" Target="media/image315.png"/><Relationship Id="rId558" Type="http://schemas.openxmlformats.org/officeDocument/2006/relationships/image" Target="media/image553.png"/><Relationship Id="rId765" Type="http://schemas.openxmlformats.org/officeDocument/2006/relationships/image" Target="media/image760.png"/><Relationship Id="rId197" Type="http://schemas.openxmlformats.org/officeDocument/2006/relationships/image" Target="media/image192.png"/><Relationship Id="rId418" Type="http://schemas.openxmlformats.org/officeDocument/2006/relationships/image" Target="media/image413.png"/><Relationship Id="rId625" Type="http://schemas.openxmlformats.org/officeDocument/2006/relationships/image" Target="media/image620.png"/><Relationship Id="rId832" Type="http://schemas.openxmlformats.org/officeDocument/2006/relationships/image" Target="media/image827.png"/><Relationship Id="rId264" Type="http://schemas.openxmlformats.org/officeDocument/2006/relationships/image" Target="media/image259.png"/><Relationship Id="rId471" Type="http://schemas.openxmlformats.org/officeDocument/2006/relationships/image" Target="media/image466.png"/><Relationship Id="rId59" Type="http://schemas.openxmlformats.org/officeDocument/2006/relationships/image" Target="media/image54.png"/><Relationship Id="rId124" Type="http://schemas.openxmlformats.org/officeDocument/2006/relationships/image" Target="media/image119.png"/><Relationship Id="rId569" Type="http://schemas.openxmlformats.org/officeDocument/2006/relationships/image" Target="media/image564.png"/><Relationship Id="rId776" Type="http://schemas.openxmlformats.org/officeDocument/2006/relationships/image" Target="media/image771.png"/><Relationship Id="rId331" Type="http://schemas.openxmlformats.org/officeDocument/2006/relationships/image" Target="media/image326.png"/><Relationship Id="rId429" Type="http://schemas.openxmlformats.org/officeDocument/2006/relationships/image" Target="media/image424.png"/><Relationship Id="rId636" Type="http://schemas.openxmlformats.org/officeDocument/2006/relationships/image" Target="media/image631.png"/><Relationship Id="rId843" Type="http://schemas.openxmlformats.org/officeDocument/2006/relationships/image" Target="media/image838.png"/><Relationship Id="rId275" Type="http://schemas.openxmlformats.org/officeDocument/2006/relationships/image" Target="media/image270.png"/><Relationship Id="rId482" Type="http://schemas.openxmlformats.org/officeDocument/2006/relationships/image" Target="media/image477.png"/><Relationship Id="rId703" Type="http://schemas.openxmlformats.org/officeDocument/2006/relationships/image" Target="media/image698.png"/><Relationship Id="rId910" Type="http://schemas.openxmlformats.org/officeDocument/2006/relationships/image" Target="media/image905.png"/><Relationship Id="rId135" Type="http://schemas.openxmlformats.org/officeDocument/2006/relationships/image" Target="media/image130.png"/><Relationship Id="rId342" Type="http://schemas.openxmlformats.org/officeDocument/2006/relationships/image" Target="media/image337.png"/><Relationship Id="rId787" Type="http://schemas.openxmlformats.org/officeDocument/2006/relationships/image" Target="media/image782.png"/><Relationship Id="rId202" Type="http://schemas.openxmlformats.org/officeDocument/2006/relationships/image" Target="media/image197.png"/><Relationship Id="rId647" Type="http://schemas.openxmlformats.org/officeDocument/2006/relationships/image" Target="media/image642.png"/><Relationship Id="rId854" Type="http://schemas.openxmlformats.org/officeDocument/2006/relationships/image" Target="media/image8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49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zeeshan</cp:lastModifiedBy>
  <cp:revision>2</cp:revision>
  <dcterms:created xsi:type="dcterms:W3CDTF">2013-12-23T23:15:00Z</dcterms:created>
  <dcterms:modified xsi:type="dcterms:W3CDTF">2025-02-22T17:22:00Z</dcterms:modified>
  <cp:category/>
</cp:coreProperties>
</file>